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SimSun" w:hAnsi="SimSun" w:eastAsia="SimSun" w:cstheme="minorBidi"/>
          <w:sz w:val="28"/>
          <w:szCs w:val="28"/>
          <w:lang w:val="en-US" w:eastAsia="en-US" w:bidi="ar-SA"/>
        </w:rPr>
        <w:id w:val="147456968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sz w:val="22"/>
          <w:szCs w:val="22"/>
          <w:lang w:val="en-US" w:eastAsia="en-US" w:bidi="ar-SA"/>
        </w:rPr>
      </w:sdtEndPr>
      <w:sdtContent>
        <w:p w14:paraId="03C52FDD">
          <w:pPr>
            <w:keepNext w:val="0"/>
            <w:keepLines w:val="0"/>
            <w:widowControl/>
            <w:suppressLineNumbers w:val="0"/>
            <w:spacing w:before="0" w:beforeLines="0" w:beforeAutospacing="0" w:after="0" w:afterLines="0" w:afterAutospacing="0" w:line="360" w:lineRule="auto"/>
            <w:ind w:left="0" w:leftChars="0" w:right="0" w:rightChars="0" w:firstLine="0" w:firstLineChars="0"/>
            <w:jc w:val="center"/>
            <w:rPr>
              <w:sz w:val="28"/>
              <w:szCs w:val="28"/>
            </w:rPr>
          </w:pPr>
          <w:r>
            <w:rPr>
              <w:rFonts w:hint="default" w:ascii="Cambria" w:hAnsi="Cambria" w:eastAsia="ＭＳ 明朝" w:cs="Times New Roman"/>
              <w:b/>
              <w:bCs w:val="0"/>
              <w:kern w:val="0"/>
              <w:sz w:val="28"/>
              <w:szCs w:val="28"/>
              <w:lang w:val="en-US" w:eastAsia="zh-CN" w:bidi="ar"/>
            </w:rPr>
            <w:t>Table of Contents</w:t>
          </w:r>
        </w:p>
        <w:p w14:paraId="0FF2A94E">
          <w:pPr>
            <w:pStyle w:val="165"/>
            <w:tabs>
              <w:tab w:val="right" w:leader="dot" w:pos="8640"/>
            </w:tabs>
            <w:jc w:val="center"/>
            <w:rPr>
              <w:b/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instrText xml:space="preserve">TOC \o "1-2" \h \u </w:instrText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instrText xml:space="preserve"> HYPERLINK \l _Toc16123 </w:instrText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b/>
              <w:sz w:val="20"/>
              <w:szCs w:val="20"/>
            </w:rPr>
            <w:t>Complete Manual Test Report</w:t>
          </w:r>
          <w:r>
            <w:rPr>
              <w:rFonts w:hint="default"/>
              <w:b/>
              <w:sz w:val="20"/>
              <w:szCs w:val="20"/>
              <w:lang w:val="en-US"/>
            </w:rPr>
            <w:t xml:space="preserve"> - </w:t>
          </w:r>
          <w:r>
            <w:rPr>
              <w:b/>
              <w:sz w:val="20"/>
              <w:szCs w:val="20"/>
            </w:rPr>
            <w:t>Automation</w:t>
          </w:r>
          <w:r>
            <w:rPr>
              <w:rFonts w:hint="default"/>
              <w:b/>
              <w:sz w:val="20"/>
              <w:szCs w:val="20"/>
              <w:lang w:val="en-US"/>
            </w:rPr>
            <w:t xml:space="preserve"> </w:t>
          </w:r>
          <w:r>
            <w:rPr>
              <w:b/>
              <w:sz w:val="20"/>
              <w:szCs w:val="20"/>
            </w:rPr>
            <w:t>Exercise QA Project</w:t>
          </w:r>
          <w:r>
            <w:rPr>
              <w:b/>
              <w:sz w:val="20"/>
              <w:szCs w:val="20"/>
            </w:rPr>
            <w:tab/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PAGEREF _Toc16123 \h </w:instrText>
          </w:r>
          <w:r>
            <w:rPr>
              <w:b/>
              <w:sz w:val="20"/>
              <w:szCs w:val="20"/>
            </w:rPr>
            <w:fldChar w:fldCharType="separate"/>
          </w:r>
          <w:r>
            <w:rPr>
              <w:b/>
              <w:sz w:val="20"/>
              <w:szCs w:val="20"/>
            </w:rPr>
            <w:t>2</w:t>
          </w:r>
          <w:r>
            <w:rPr>
              <w:b/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end"/>
          </w:r>
        </w:p>
        <w:p w14:paraId="0517C99A">
          <w:pPr>
            <w:pStyle w:val="165"/>
            <w:tabs>
              <w:tab w:val="right" w:leader="dot" w:pos="8640"/>
            </w:tabs>
            <w:jc w:val="center"/>
            <w:rPr>
              <w:b/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instrText xml:space="preserve"> HYPERLINK \l _Toc20367 </w:instrText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b/>
              <w:sz w:val="20"/>
              <w:szCs w:val="20"/>
            </w:rPr>
            <w:t>Test Environment</w:t>
          </w:r>
          <w:r>
            <w:rPr>
              <w:b/>
              <w:sz w:val="20"/>
              <w:szCs w:val="20"/>
            </w:rPr>
            <w:tab/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PAGEREF _Toc20367 \h </w:instrText>
          </w:r>
          <w:r>
            <w:rPr>
              <w:b/>
              <w:sz w:val="20"/>
              <w:szCs w:val="20"/>
            </w:rPr>
            <w:fldChar w:fldCharType="separate"/>
          </w:r>
          <w:r>
            <w:rPr>
              <w:b/>
              <w:sz w:val="20"/>
              <w:szCs w:val="20"/>
            </w:rPr>
            <w:t>2</w:t>
          </w:r>
          <w:r>
            <w:rPr>
              <w:b/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end"/>
          </w:r>
        </w:p>
        <w:p w14:paraId="17C4CF55">
          <w:pPr>
            <w:pStyle w:val="165"/>
            <w:tabs>
              <w:tab w:val="right" w:leader="dot" w:pos="8640"/>
            </w:tabs>
            <w:jc w:val="center"/>
            <w:rPr>
              <w:b/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instrText xml:space="preserve"> HYPERLINK \l _Toc1339 </w:instrText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b/>
              <w:sz w:val="20"/>
              <w:szCs w:val="20"/>
            </w:rPr>
            <w:t>Test Case</w:t>
          </w:r>
          <w:r>
            <w:rPr>
              <w:rFonts w:hint="default"/>
              <w:b/>
              <w:sz w:val="20"/>
              <w:szCs w:val="20"/>
              <w:lang w:val="en-US"/>
            </w:rPr>
            <w:t>s:</w:t>
          </w:r>
          <w:r>
            <w:rPr>
              <w:b/>
              <w:sz w:val="20"/>
              <w:szCs w:val="20"/>
            </w:rPr>
            <w:tab/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PAGEREF _Toc1339 \h </w:instrText>
          </w:r>
          <w:r>
            <w:rPr>
              <w:b/>
              <w:sz w:val="20"/>
              <w:szCs w:val="20"/>
            </w:rPr>
            <w:fldChar w:fldCharType="separate"/>
          </w:r>
          <w:r>
            <w:rPr>
              <w:b/>
              <w:sz w:val="20"/>
              <w:szCs w:val="20"/>
            </w:rPr>
            <w:t>3</w:t>
          </w:r>
          <w:r>
            <w:rPr>
              <w:b/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end"/>
          </w:r>
        </w:p>
        <w:p w14:paraId="4504E664">
          <w:pPr>
            <w:pStyle w:val="166"/>
            <w:tabs>
              <w:tab w:val="right" w:leader="dot" w:pos="8640"/>
            </w:tabs>
            <w:jc w:val="center"/>
            <w:rPr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instrText xml:space="preserve"> HYPERLINK \l _Toc11949 </w:instrText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</w:rPr>
            <w:t>Test Case ID: TC_REG_001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PAGEREF _Toc11949 \h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3</w:t>
          </w:r>
          <w:r>
            <w:rPr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end"/>
          </w:r>
        </w:p>
        <w:p w14:paraId="280C9F2A">
          <w:pPr>
            <w:pStyle w:val="166"/>
            <w:tabs>
              <w:tab w:val="right" w:leader="dot" w:pos="8640"/>
            </w:tabs>
            <w:jc w:val="center"/>
            <w:rPr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instrText xml:space="preserve"> HYPERLINK \l _Toc4324 </w:instrText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</w:rPr>
            <w:t>Test Case ID: TC_LOG_001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PAGEREF _Toc4324 \h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4</w:t>
          </w:r>
          <w:r>
            <w:rPr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end"/>
          </w:r>
        </w:p>
        <w:p w14:paraId="4DAFED0D">
          <w:pPr>
            <w:pStyle w:val="166"/>
            <w:tabs>
              <w:tab w:val="right" w:leader="dot" w:pos="8640"/>
            </w:tabs>
            <w:jc w:val="center"/>
            <w:rPr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instrText xml:space="preserve"> HYPERLINK \l _Toc21708 </w:instrText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</w:rPr>
            <w:t>Test Case ID: TC_LOG_002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PAGEREF _Toc21708 \h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5</w:t>
          </w:r>
          <w:r>
            <w:rPr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end"/>
          </w:r>
        </w:p>
        <w:p w14:paraId="01AF7CE2">
          <w:pPr>
            <w:pStyle w:val="166"/>
            <w:tabs>
              <w:tab w:val="right" w:leader="dot" w:pos="8640"/>
            </w:tabs>
            <w:jc w:val="center"/>
            <w:rPr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instrText xml:space="preserve"> HYPERLINK \l _Toc30428 </w:instrText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</w:rPr>
            <w:t>Test Case ID: TC_CART_001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PAGEREF _Toc30428 \h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6</w:t>
          </w:r>
          <w:r>
            <w:rPr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end"/>
          </w:r>
        </w:p>
        <w:p w14:paraId="68D3E308">
          <w:pPr>
            <w:pStyle w:val="166"/>
            <w:tabs>
              <w:tab w:val="right" w:leader="dot" w:pos="8640"/>
            </w:tabs>
            <w:jc w:val="center"/>
            <w:rPr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instrText xml:space="preserve"> HYPERLINK \l _Toc32510 </w:instrText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</w:rPr>
            <w:t>Test Case ID: TC_CART_002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PAGEREF _Toc32510 \h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7</w:t>
          </w:r>
          <w:r>
            <w:rPr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end"/>
          </w:r>
        </w:p>
        <w:p w14:paraId="7E6A634A">
          <w:pPr>
            <w:pStyle w:val="166"/>
            <w:tabs>
              <w:tab w:val="right" w:leader="dot" w:pos="8640"/>
            </w:tabs>
            <w:jc w:val="center"/>
            <w:rPr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instrText xml:space="preserve"> HYPERLINK \l _Toc13461 </w:instrText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</w:rPr>
            <w:t>Test Case ID: TC_CART_003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PAGEREF _Toc13461 \h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8</w:t>
          </w:r>
          <w:r>
            <w:rPr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end"/>
          </w:r>
        </w:p>
        <w:p w14:paraId="1814A052">
          <w:pPr>
            <w:pStyle w:val="166"/>
            <w:tabs>
              <w:tab w:val="right" w:leader="dot" w:pos="8640"/>
            </w:tabs>
            <w:jc w:val="center"/>
            <w:rPr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instrText xml:space="preserve"> HYPERLINK \l _Toc7948 </w:instrText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</w:rPr>
            <w:t>Test Case ID: TC_ORD_001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PAGEREF _Toc7948 \h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9</w:t>
          </w:r>
          <w:r>
            <w:rPr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end"/>
          </w:r>
        </w:p>
        <w:p w14:paraId="032197DF">
          <w:pPr>
            <w:pStyle w:val="166"/>
            <w:tabs>
              <w:tab w:val="right" w:leader="dot" w:pos="8640"/>
            </w:tabs>
            <w:jc w:val="center"/>
            <w:rPr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instrText xml:space="preserve"> HYPERLINK \l _Toc7776 </w:instrText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</w:rPr>
            <w:t>Test Case ID: TC_ORD_002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PAGEREF _Toc7776 \h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10</w:t>
          </w:r>
          <w:r>
            <w:rPr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end"/>
          </w:r>
        </w:p>
        <w:p w14:paraId="02FF1B0C">
          <w:pPr>
            <w:pStyle w:val="166"/>
            <w:tabs>
              <w:tab w:val="right" w:leader="dot" w:pos="8640"/>
            </w:tabs>
            <w:jc w:val="center"/>
            <w:rPr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instrText xml:space="preserve"> HYPERLINK \l _Toc748 </w:instrText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</w:rPr>
            <w:t>Test Case ID: TC_CNT_001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PAGEREF _Toc748 \h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11</w:t>
          </w:r>
          <w:r>
            <w:rPr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end"/>
          </w:r>
        </w:p>
        <w:p w14:paraId="70402F2F">
          <w:pPr>
            <w:pStyle w:val="166"/>
            <w:tabs>
              <w:tab w:val="right" w:leader="dot" w:pos="8640"/>
            </w:tabs>
            <w:jc w:val="center"/>
            <w:rPr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instrText xml:space="preserve"> HYPERLINK \l _Toc4512 </w:instrText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</w:rPr>
            <w:t>Test Case ID: TC_SRCH_001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PAGEREF _Toc4512 \h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12</w:t>
          </w:r>
          <w:r>
            <w:rPr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end"/>
          </w:r>
        </w:p>
        <w:p w14:paraId="12E15142">
          <w:pPr>
            <w:pStyle w:val="166"/>
            <w:tabs>
              <w:tab w:val="right" w:leader="dot" w:pos="8640"/>
            </w:tabs>
            <w:jc w:val="center"/>
            <w:rPr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instrText xml:space="preserve"> HYPERLINK \l _Toc17582 </w:instrText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</w:rPr>
            <w:t>Test Case ID: TC_SRCH_002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PAGEREF _Toc17582 \h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13</w:t>
          </w:r>
          <w:r>
            <w:rPr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end"/>
          </w:r>
        </w:p>
        <w:p w14:paraId="4F662767">
          <w:pPr>
            <w:pStyle w:val="166"/>
            <w:tabs>
              <w:tab w:val="right" w:leader="dot" w:pos="8640"/>
            </w:tabs>
            <w:jc w:val="center"/>
            <w:rPr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instrText xml:space="preserve"> HYPERLINK \l _Toc4470 </w:instrText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</w:rPr>
            <w:t>Test Case ID: TC_NEG_00</w:t>
          </w:r>
          <w:r>
            <w:rPr>
              <w:rFonts w:hint="default"/>
              <w:sz w:val="20"/>
              <w:szCs w:val="20"/>
              <w:lang w:val="en-US"/>
            </w:rPr>
            <w:t>1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PAGEREF _Toc4470 \h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14</w:t>
          </w:r>
          <w:r>
            <w:rPr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end"/>
          </w:r>
        </w:p>
        <w:p w14:paraId="5FCFFFF3">
          <w:pPr>
            <w:pStyle w:val="166"/>
            <w:tabs>
              <w:tab w:val="right" w:leader="dot" w:pos="8640"/>
            </w:tabs>
            <w:jc w:val="center"/>
            <w:rPr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instrText xml:space="preserve"> HYPERLINK \l _Toc12023 </w:instrText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sz w:val="20"/>
              <w:szCs w:val="20"/>
            </w:rPr>
            <w:t>Test Case ID: TC_NF_00</w:t>
          </w:r>
          <w:r>
            <w:rPr>
              <w:rFonts w:hint="default"/>
              <w:sz w:val="20"/>
              <w:szCs w:val="20"/>
              <w:lang w:val="en-US"/>
            </w:rPr>
            <w:t>1</w:t>
          </w:r>
          <w:r>
            <w:rPr>
              <w:sz w:val="20"/>
              <w:szCs w:val="20"/>
            </w:rPr>
            <w:tab/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PAGEREF _Toc12023 \h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15</w:t>
          </w:r>
          <w:r>
            <w:rPr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sz w:val="20"/>
              <w:szCs w:val="20"/>
              <w:lang w:val="en-US" w:eastAsia="en-US" w:bidi="ar-SA"/>
            </w:rPr>
            <w:fldChar w:fldCharType="end"/>
          </w:r>
        </w:p>
        <w:p w14:paraId="2FF3B2BB">
          <w:pPr>
            <w:pStyle w:val="165"/>
            <w:tabs>
              <w:tab w:val="right" w:leader="dot" w:pos="8640"/>
            </w:tabs>
            <w:jc w:val="center"/>
            <w:rPr>
              <w:b/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instrText xml:space="preserve"> HYPERLINK \l _Toc27093 </w:instrText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b/>
              <w:sz w:val="20"/>
              <w:szCs w:val="20"/>
            </w:rPr>
            <w:t>Bug Report Section</w:t>
          </w:r>
          <w:r>
            <w:rPr>
              <w:b/>
              <w:sz w:val="20"/>
              <w:szCs w:val="20"/>
            </w:rPr>
            <w:tab/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PAGEREF _Toc27093 \h </w:instrText>
          </w:r>
          <w:r>
            <w:rPr>
              <w:b/>
              <w:sz w:val="20"/>
              <w:szCs w:val="20"/>
            </w:rPr>
            <w:fldChar w:fldCharType="separate"/>
          </w:r>
          <w:r>
            <w:rPr>
              <w:b/>
              <w:sz w:val="20"/>
              <w:szCs w:val="20"/>
            </w:rPr>
            <w:t>16</w:t>
          </w:r>
          <w:r>
            <w:rPr>
              <w:b/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end"/>
          </w:r>
        </w:p>
        <w:p w14:paraId="665BC619">
          <w:pPr>
            <w:pStyle w:val="165"/>
            <w:tabs>
              <w:tab w:val="right" w:leader="dot" w:pos="8640"/>
            </w:tabs>
            <w:jc w:val="center"/>
            <w:rPr>
              <w:b/>
              <w:sz w:val="20"/>
              <w:szCs w:val="20"/>
            </w:rPr>
          </w:pP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instrText xml:space="preserve"> HYPERLINK \l _Toc25166 </w:instrText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separate"/>
          </w:r>
          <w:r>
            <w:rPr>
              <w:b/>
              <w:sz w:val="20"/>
              <w:szCs w:val="20"/>
            </w:rPr>
            <w:t>Test Summary</w:t>
          </w:r>
          <w:r>
            <w:rPr>
              <w:b/>
              <w:sz w:val="20"/>
              <w:szCs w:val="20"/>
            </w:rPr>
            <w:tab/>
          </w:r>
          <w:r>
            <w:rPr>
              <w:b/>
              <w:sz w:val="20"/>
              <w:szCs w:val="20"/>
            </w:rPr>
            <w:fldChar w:fldCharType="begin"/>
          </w:r>
          <w:r>
            <w:rPr>
              <w:b/>
              <w:sz w:val="20"/>
              <w:szCs w:val="20"/>
            </w:rPr>
            <w:instrText xml:space="preserve"> PAGEREF _Toc25166 \h </w:instrText>
          </w:r>
          <w:r>
            <w:rPr>
              <w:b/>
              <w:sz w:val="20"/>
              <w:szCs w:val="20"/>
            </w:rPr>
            <w:fldChar w:fldCharType="separate"/>
          </w:r>
          <w:r>
            <w:rPr>
              <w:b/>
              <w:sz w:val="20"/>
              <w:szCs w:val="20"/>
            </w:rPr>
            <w:t>16</w:t>
          </w:r>
          <w:r>
            <w:rPr>
              <w:b/>
              <w:sz w:val="20"/>
              <w:szCs w:val="20"/>
            </w:rPr>
            <w:fldChar w:fldCharType="end"/>
          </w: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end"/>
          </w:r>
        </w:p>
        <w:p w14:paraId="08D673C1">
          <w:pPr>
            <w:jc w:val="center"/>
            <w:rPr>
              <w:rFonts w:asciiTheme="minorHAnsi" w:hAnsiTheme="minorHAnsi" w:eastAsiaTheme="minorEastAsia" w:cstheme="minorBidi"/>
              <w:b/>
              <w:sz w:val="22"/>
              <w:szCs w:val="22"/>
              <w:lang w:val="en-US" w:eastAsia="en-US" w:bidi="ar-SA"/>
            </w:rPr>
          </w:pPr>
          <w:r>
            <w:rPr>
              <w:rFonts w:asciiTheme="minorHAnsi" w:hAnsiTheme="minorHAnsi" w:eastAsiaTheme="minorEastAsia" w:cstheme="minorBidi"/>
              <w:b/>
              <w:sz w:val="20"/>
              <w:szCs w:val="20"/>
              <w:lang w:val="en-US" w:eastAsia="en-US" w:bidi="ar-SA"/>
            </w:rPr>
            <w:fldChar w:fldCharType="end"/>
          </w:r>
        </w:p>
      </w:sdtContent>
    </w:sdt>
    <w:p w14:paraId="7F16F12A">
      <w:pPr>
        <w:rPr>
          <w:rFonts w:asciiTheme="minorHAnsi" w:hAnsiTheme="minorHAnsi" w:eastAsiaTheme="minorEastAsia" w:cstheme="minorBidi"/>
          <w:b/>
          <w:sz w:val="22"/>
          <w:szCs w:val="22"/>
          <w:lang w:val="en-US" w:eastAsia="en-US" w:bidi="ar-SA"/>
        </w:rPr>
      </w:pPr>
    </w:p>
    <w:p w14:paraId="1FE3EBBA">
      <w:pPr>
        <w:pStyle w:val="37"/>
        <w:pBdr>
          <w:top w:val="none" w:color="auto" w:sz="0" w:space="0"/>
          <w:left w:val="none" w:color="auto" w:sz="0" w:space="0"/>
          <w:bottom w:val="none" w:color="4F81BD" w:themeColor="accent1" w:sz="0" w:space="4"/>
          <w:right w:val="none" w:color="auto" w:sz="0" w:space="0"/>
          <w:between w:val="none" w:color="auto" w:sz="0" w:space="0"/>
        </w:pBdr>
      </w:pPr>
    </w:p>
    <w:p w14:paraId="17FC40B7">
      <w:pPr>
        <w:pStyle w:val="37"/>
        <w:pBdr>
          <w:top w:val="none" w:color="auto" w:sz="0" w:space="0"/>
          <w:left w:val="none" w:color="auto" w:sz="0" w:space="0"/>
          <w:bottom w:val="none" w:color="4F81BD" w:themeColor="accent1" w:sz="0" w:space="4"/>
          <w:right w:val="none" w:color="auto" w:sz="0" w:space="0"/>
          <w:between w:val="none" w:color="auto" w:sz="0" w:space="0"/>
        </w:pBdr>
      </w:pPr>
      <w:bookmarkStart w:id="18" w:name="_GoBack"/>
      <w:bookmarkEnd w:id="18"/>
    </w:p>
    <w:p w14:paraId="70477176">
      <w:pPr>
        <w:pStyle w:val="37"/>
        <w:pBdr>
          <w:top w:val="none" w:color="auto" w:sz="0" w:space="0"/>
          <w:left w:val="none" w:color="auto" w:sz="0" w:space="0"/>
          <w:bottom w:val="none" w:color="4F81BD" w:themeColor="accent1" w:sz="0" w:space="4"/>
          <w:right w:val="none" w:color="auto" w:sz="0" w:space="0"/>
          <w:between w:val="none" w:color="auto" w:sz="0" w:space="0"/>
        </w:pBdr>
      </w:pPr>
    </w:p>
    <w:p w14:paraId="05238BEC">
      <w:pPr>
        <w:pStyle w:val="37"/>
        <w:pBdr>
          <w:top w:val="none" w:color="auto" w:sz="0" w:space="0"/>
          <w:left w:val="none" w:color="auto" w:sz="0" w:space="0"/>
          <w:bottom w:val="none" w:color="4F81BD" w:themeColor="accent1" w:sz="0" w:space="4"/>
          <w:right w:val="none" w:color="auto" w:sz="0" w:space="0"/>
          <w:between w:val="none" w:color="auto" w:sz="0" w:space="0"/>
        </w:pBdr>
      </w:pPr>
    </w:p>
    <w:p w14:paraId="065B7CDF">
      <w:pPr>
        <w:pStyle w:val="37"/>
        <w:pBdr>
          <w:top w:val="none" w:color="auto" w:sz="0" w:space="0"/>
          <w:left w:val="none" w:color="auto" w:sz="0" w:space="0"/>
          <w:bottom w:val="none" w:color="4F81BD" w:themeColor="accent1" w:sz="0" w:space="4"/>
          <w:right w:val="none" w:color="auto" w:sz="0" w:space="0"/>
          <w:between w:val="none" w:color="auto" w:sz="0" w:space="0"/>
        </w:pBdr>
      </w:pPr>
    </w:p>
    <w:p w14:paraId="679C6985">
      <w:pPr>
        <w:pStyle w:val="37"/>
        <w:pBdr>
          <w:top w:val="none" w:color="auto" w:sz="0" w:space="0"/>
          <w:left w:val="none" w:color="auto" w:sz="0" w:space="0"/>
          <w:bottom w:val="none" w:color="4F81BD" w:themeColor="accent1" w:sz="0" w:space="4"/>
          <w:right w:val="none" w:color="auto" w:sz="0" w:space="0"/>
          <w:between w:val="none" w:color="auto" w:sz="0" w:space="0"/>
        </w:pBdr>
      </w:pPr>
    </w:p>
    <w:p w14:paraId="076CE265">
      <w:pPr>
        <w:pStyle w:val="37"/>
        <w:pBdr>
          <w:top w:val="none" w:color="auto" w:sz="0" w:space="0"/>
          <w:left w:val="none" w:color="auto" w:sz="0" w:space="0"/>
          <w:bottom w:val="none" w:color="4F81BD" w:themeColor="accent1" w:sz="0" w:space="4"/>
          <w:right w:val="none" w:color="auto" w:sz="0" w:space="0"/>
          <w:between w:val="none" w:color="auto" w:sz="0" w:space="0"/>
        </w:pBdr>
      </w:pPr>
    </w:p>
    <w:p w14:paraId="5EEB1D65">
      <w:pPr>
        <w:pStyle w:val="37"/>
        <w:pBdr>
          <w:top w:val="none" w:color="auto" w:sz="0" w:space="0"/>
          <w:left w:val="none" w:color="auto" w:sz="0" w:space="0"/>
          <w:bottom w:val="none" w:color="4F81BD" w:themeColor="accent1" w:sz="0" w:space="4"/>
          <w:right w:val="none" w:color="auto" w:sz="0" w:space="0"/>
          <w:between w:val="none" w:color="auto" w:sz="0" w:space="0"/>
        </w:pBdr>
      </w:pPr>
    </w:p>
    <w:p w14:paraId="47E6D340">
      <w:pPr>
        <w:pStyle w:val="37"/>
        <w:pBdr>
          <w:top w:val="none" w:color="auto" w:sz="0" w:space="0"/>
          <w:left w:val="none" w:color="auto" w:sz="0" w:space="0"/>
          <w:bottom w:val="none" w:color="4F81BD" w:themeColor="accent1" w:sz="0" w:space="4"/>
          <w:right w:val="none" w:color="auto" w:sz="0" w:space="0"/>
          <w:between w:val="none" w:color="auto" w:sz="0" w:space="0"/>
        </w:pBdr>
      </w:pPr>
    </w:p>
    <w:p w14:paraId="01D596A9"/>
    <w:p w14:paraId="2F0B3F0D">
      <w:pPr>
        <w:pStyle w:val="2"/>
        <w:pBdr>
          <w:bottom w:val="single" w:color="auto" w:sz="4" w:space="0"/>
        </w:pBdr>
        <w:bidi w:val="0"/>
        <w:jc w:val="left"/>
        <w:rPr>
          <w:sz w:val="48"/>
          <w:szCs w:val="48"/>
        </w:rPr>
      </w:pPr>
      <w:bookmarkStart w:id="0" w:name="_Toc16123"/>
      <w:r>
        <w:rPr>
          <w:sz w:val="48"/>
          <w:szCs w:val="48"/>
        </w:rPr>
        <w:t>Complete Manual Test Report</w:t>
      </w:r>
      <w:r>
        <w:rPr>
          <w:rFonts w:hint="default"/>
          <w:sz w:val="48"/>
          <w:szCs w:val="48"/>
          <w:lang w:val="en-US"/>
        </w:rPr>
        <w:t xml:space="preserve"> - </w:t>
      </w:r>
      <w:r>
        <w:rPr>
          <w:sz w:val="44"/>
          <w:szCs w:val="44"/>
        </w:rPr>
        <w:t>Automation</w:t>
      </w:r>
      <w:r>
        <w:rPr>
          <w:rFonts w:hint="default"/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Exercise QA Project</w:t>
      </w:r>
      <w:bookmarkEnd w:id="0"/>
    </w:p>
    <w:p w14:paraId="68A9D606">
      <w:pPr>
        <w:rPr>
          <w:sz w:val="4"/>
          <w:szCs w:val="4"/>
        </w:rPr>
      </w:pPr>
    </w:p>
    <w:p w14:paraId="0E5225B0">
      <w:pPr>
        <w:rPr>
          <w:sz w:val="24"/>
          <w:szCs w:val="24"/>
        </w:rPr>
      </w:pPr>
      <w:r>
        <w:rPr>
          <w:sz w:val="24"/>
          <w:szCs w:val="24"/>
        </w:rPr>
        <w:t>Project Name: AutomationExercise QA Testing</w:t>
      </w:r>
    </w:p>
    <w:p w14:paraId="5FB50C87">
      <w:pPr>
        <w:rPr>
          <w:sz w:val="24"/>
          <w:szCs w:val="24"/>
        </w:rPr>
      </w:pPr>
      <w:r>
        <w:rPr>
          <w:sz w:val="24"/>
          <w:szCs w:val="24"/>
        </w:rPr>
        <w:t xml:space="preserve">Website Under Test: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"https://www.automationexercise.com" </w:instrText>
      </w:r>
      <w:r>
        <w:rPr>
          <w:sz w:val="24"/>
          <w:szCs w:val="24"/>
        </w:rPr>
        <w:fldChar w:fldCharType="separate"/>
      </w:r>
      <w:r>
        <w:rPr>
          <w:rStyle w:val="20"/>
          <w:sz w:val="24"/>
          <w:szCs w:val="24"/>
        </w:rPr>
        <w:t>https://www.automationexercise.com</w:t>
      </w:r>
      <w:r>
        <w:rPr>
          <w:sz w:val="24"/>
          <w:szCs w:val="24"/>
        </w:rPr>
        <w:fldChar w:fldCharType="end"/>
      </w:r>
    </w:p>
    <w:p w14:paraId="3B8CD95C">
      <w:pPr>
        <w:rPr>
          <w:sz w:val="24"/>
          <w:szCs w:val="24"/>
        </w:rPr>
      </w:pPr>
      <w:r>
        <w:rPr>
          <w:sz w:val="24"/>
          <w:szCs w:val="24"/>
        </w:rPr>
        <w:t>Test Type: Manual Functional Testing</w:t>
      </w:r>
    </w:p>
    <w:p w14:paraId="2B5F87FE">
      <w:pPr>
        <w:rPr>
          <w:sz w:val="24"/>
          <w:szCs w:val="24"/>
        </w:rPr>
      </w:pPr>
      <w:r>
        <w:rPr>
          <w:sz w:val="24"/>
          <w:szCs w:val="24"/>
        </w:rPr>
        <w:t>Prepared by: QA Team</w:t>
      </w:r>
    </w:p>
    <w:p w14:paraId="6423C363">
      <w:pPr>
        <w:rPr>
          <w:sz w:val="24"/>
          <w:szCs w:val="24"/>
        </w:rPr>
      </w:pPr>
      <w:r>
        <w:rPr>
          <w:sz w:val="24"/>
          <w:szCs w:val="24"/>
        </w:rPr>
        <w:t>Date: March 23, 2025</w:t>
      </w:r>
    </w:p>
    <w:p w14:paraId="39612F87">
      <w:pPr>
        <w:rPr>
          <w:sz w:val="24"/>
          <w:szCs w:val="24"/>
        </w:rPr>
      </w:pPr>
      <w:r>
        <w:rPr>
          <w:sz w:val="24"/>
          <w:szCs w:val="24"/>
        </w:rPr>
        <w:t>Purpose: To validate the core functionality of the website by executing a full set of manual test cases and documenting the results.</w:t>
      </w:r>
    </w:p>
    <w:p w14:paraId="1E09C47E">
      <w:pPr>
        <w:pStyle w:val="2"/>
        <w:rPr>
          <w:sz w:val="32"/>
          <w:szCs w:val="32"/>
        </w:rPr>
      </w:pPr>
      <w:bookmarkStart w:id="1" w:name="_Toc20367"/>
      <w:r>
        <w:rPr>
          <w:sz w:val="32"/>
          <w:szCs w:val="32"/>
        </w:rPr>
        <w:t>Test Environment</w:t>
      </w:r>
      <w:bookmarkEnd w:id="1"/>
    </w:p>
    <w:p w14:paraId="2D6F6C62">
      <w:pPr>
        <w:rPr>
          <w:sz w:val="24"/>
          <w:szCs w:val="24"/>
        </w:rPr>
      </w:pPr>
      <w:r>
        <w:rPr>
          <w:sz w:val="24"/>
          <w:szCs w:val="24"/>
        </w:rPr>
        <w:t>- Platform: Web</w:t>
      </w:r>
    </w:p>
    <w:p w14:paraId="0B9657B7">
      <w:pPr>
        <w:rPr>
          <w:sz w:val="24"/>
          <w:szCs w:val="24"/>
        </w:rPr>
      </w:pPr>
      <w:r>
        <w:rPr>
          <w:sz w:val="24"/>
          <w:szCs w:val="24"/>
        </w:rPr>
        <w:t>- Browsers: Chrome (latest), Firefox (latest)</w:t>
      </w:r>
    </w:p>
    <w:p w14:paraId="4DB8870F">
      <w:pPr>
        <w:rPr>
          <w:sz w:val="24"/>
          <w:szCs w:val="24"/>
        </w:rPr>
      </w:pPr>
      <w:r>
        <w:rPr>
          <w:sz w:val="24"/>
          <w:szCs w:val="24"/>
        </w:rPr>
        <w:t>- Devices: Desktop</w:t>
      </w:r>
    </w:p>
    <w:p w14:paraId="3FD12EFC">
      <w:pPr>
        <w:rPr>
          <w:sz w:val="24"/>
          <w:szCs w:val="24"/>
        </w:rPr>
      </w:pPr>
      <w:r>
        <w:rPr>
          <w:sz w:val="24"/>
          <w:szCs w:val="24"/>
        </w:rPr>
        <w:t>- Test Data: Dummy user accounts and sample product data</w:t>
      </w:r>
    </w:p>
    <w:p w14:paraId="7C8836E6">
      <w:r>
        <w:br w:type="page"/>
      </w:r>
    </w:p>
    <w:p w14:paraId="31129407">
      <w:pPr>
        <w:pStyle w:val="2"/>
        <w:numPr>
          <w:ilvl w:val="0"/>
          <w:numId w:val="7"/>
        </w:numPr>
        <w:bidi w:val="0"/>
        <w:ind w:left="420" w:leftChars="0" w:hanging="420" w:firstLineChars="0"/>
        <w:rPr>
          <w:rFonts w:hint="default"/>
          <w:sz w:val="32"/>
          <w:szCs w:val="32"/>
          <w:u w:val="single"/>
          <w:lang w:val="en-US"/>
        </w:rPr>
      </w:pPr>
      <w:bookmarkStart w:id="2" w:name="_Toc1339"/>
      <w:r>
        <w:rPr>
          <w:sz w:val="32"/>
          <w:szCs w:val="32"/>
          <w:u w:val="single"/>
        </w:rPr>
        <w:t>Test Case</w:t>
      </w:r>
      <w:r>
        <w:rPr>
          <w:rFonts w:hint="default"/>
          <w:sz w:val="32"/>
          <w:szCs w:val="32"/>
          <w:u w:val="single"/>
          <w:lang w:val="en-US"/>
        </w:rPr>
        <w:t>s:</w:t>
      </w:r>
      <w:bookmarkEnd w:id="2"/>
      <w:r>
        <w:rPr>
          <w:rFonts w:hint="default"/>
          <w:sz w:val="32"/>
          <w:szCs w:val="32"/>
          <w:u w:val="single"/>
          <w:lang w:val="en-US"/>
        </w:rPr>
        <w:t xml:space="preserve"> </w:t>
      </w:r>
    </w:p>
    <w:p w14:paraId="550E7BE4">
      <w:pPr>
        <w:pStyle w:val="3"/>
        <w:bidi w:val="0"/>
      </w:pPr>
      <w:bookmarkStart w:id="3" w:name="_Toc11949"/>
      <w:r>
        <w:t>Test Case ID: TC_REG_001</w:t>
      </w:r>
      <w:bookmarkEnd w:id="3"/>
    </w:p>
    <w:p w14:paraId="59C2EBB9">
      <w:r>
        <w:rPr>
          <w:b/>
          <w:bCs/>
        </w:rPr>
        <w:t>Title:</w:t>
      </w:r>
      <w:r>
        <w:t xml:space="preserve"> Register a new user successfully</w:t>
      </w:r>
    </w:p>
    <w:p w14:paraId="0D053261">
      <w:r>
        <w:rPr>
          <w:b/>
          <w:bCs/>
        </w:rPr>
        <w:t>Module:</w:t>
      </w:r>
      <w:r>
        <w:t xml:space="preserve"> User Authentication</w:t>
      </w:r>
    </w:p>
    <w:p w14:paraId="472BCF68">
      <w:r>
        <w:rPr>
          <w:b/>
          <w:bCs/>
        </w:rPr>
        <w:t>Precondition:</w:t>
      </w:r>
      <w:r>
        <w:t xml:space="preserve"> User is on the homepage</w:t>
      </w:r>
    </w:p>
    <w:p w14:paraId="3C3E0398">
      <w:pPr>
        <w:rPr>
          <w:b/>
          <w:bCs/>
        </w:rPr>
      </w:pPr>
      <w:r>
        <w:rPr>
          <w:b/>
          <w:bCs/>
        </w:rPr>
        <w:t>Test Steps:</w:t>
      </w:r>
    </w:p>
    <w:p w14:paraId="0D8DEA6E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on 'Signup / Login'</w:t>
      </w:r>
    </w:p>
    <w:p w14:paraId="3B22C4A1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Enter name and email in the 'New User Signup!' section</w:t>
      </w:r>
    </w:p>
    <w:p w14:paraId="11F0A676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'Signup'</w:t>
      </w:r>
    </w:p>
    <w:p w14:paraId="6FBA807A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Fill in all required fields in the registration form</w:t>
      </w:r>
    </w:p>
    <w:p w14:paraId="23F78319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'Create Account'</w:t>
      </w:r>
    </w:p>
    <w:p w14:paraId="3F6E5790">
      <w:r>
        <w:rPr>
          <w:b/>
          <w:bCs/>
        </w:rPr>
        <w:t>Expected Result:</w:t>
      </w:r>
      <w:r>
        <w:t xml:space="preserve"> User account is created successfully and a confirmation message appears</w:t>
      </w:r>
    </w:p>
    <w:p w14:paraId="56CD72F2">
      <w:r>
        <w:rPr>
          <w:b/>
          <w:bCs/>
        </w:rPr>
        <w:t>Actual Result:</w:t>
      </w:r>
      <w:r>
        <w:t xml:space="preserve"> User account is created successfully and a confirmation message appears</w:t>
      </w:r>
    </w:p>
    <w:p w14:paraId="0B7757B8">
      <w:r>
        <w:rPr>
          <w:b/>
          <w:bCs/>
        </w:rPr>
        <w:t>Status:</w:t>
      </w:r>
      <w:r>
        <w:t xml:space="preserve"> Passed</w:t>
      </w:r>
    </w:p>
    <w:p w14:paraId="66F52B04">
      <w:r>
        <w:rPr>
          <w:b/>
          <w:bCs/>
        </w:rPr>
        <w:t>Priority:</w:t>
      </w:r>
      <w:r>
        <w:t xml:space="preserve"> High</w:t>
      </w:r>
    </w:p>
    <w:p w14:paraId="14CA28BD">
      <w:r>
        <w:rPr>
          <w:b/>
          <w:bCs/>
        </w:rPr>
        <w:t>Tested By:</w:t>
      </w:r>
      <w:r>
        <w:t xml:space="preserve"> QA Team</w:t>
      </w:r>
    </w:p>
    <w:p w14:paraId="7646A1B0">
      <w:r>
        <w:rPr>
          <w:b/>
          <w:bCs/>
        </w:rPr>
        <w:t xml:space="preserve">Test Date: </w:t>
      </w:r>
      <w:r>
        <w:t>March 23, 2025</w:t>
      </w:r>
    </w:p>
    <w:p w14:paraId="4799CFD7"/>
    <w:p w14:paraId="6E6419E4"/>
    <w:p w14:paraId="0B46D0E4"/>
    <w:p w14:paraId="2EFFDD0E"/>
    <w:p w14:paraId="1D79A9C7"/>
    <w:p w14:paraId="3D02692F"/>
    <w:p w14:paraId="705D8259"/>
    <w:p w14:paraId="1107F32E"/>
    <w:p w14:paraId="2DE9EDAA">
      <w:r>
        <w:br w:type="page"/>
      </w:r>
    </w:p>
    <w:p w14:paraId="2C4267BF">
      <w:pPr>
        <w:pStyle w:val="3"/>
      </w:pPr>
      <w:bookmarkStart w:id="4" w:name="_Toc4324"/>
      <w:r>
        <w:t>Test Case ID: TC_LOG_001</w:t>
      </w:r>
      <w:bookmarkEnd w:id="4"/>
    </w:p>
    <w:p w14:paraId="33700B14">
      <w:r>
        <w:rPr>
          <w:b/>
          <w:bCs/>
        </w:rPr>
        <w:t>Title:</w:t>
      </w:r>
      <w:r>
        <w:t xml:space="preserve"> Login with correct email and password</w:t>
      </w:r>
    </w:p>
    <w:p w14:paraId="577331E7">
      <w:r>
        <w:rPr>
          <w:b/>
          <w:bCs/>
        </w:rPr>
        <w:t>Module:</w:t>
      </w:r>
      <w:r>
        <w:t xml:space="preserve"> User Authentication</w:t>
      </w:r>
    </w:p>
    <w:p w14:paraId="2C0365D6">
      <w:r>
        <w:rPr>
          <w:b/>
          <w:bCs/>
        </w:rPr>
        <w:t>Precondition:</w:t>
      </w:r>
      <w:r>
        <w:t xml:space="preserve"> A user account already exists</w:t>
      </w:r>
    </w:p>
    <w:p w14:paraId="38A18C39">
      <w:pPr>
        <w:rPr>
          <w:b/>
          <w:bCs/>
        </w:rPr>
      </w:pPr>
      <w:r>
        <w:rPr>
          <w:b/>
          <w:bCs/>
        </w:rPr>
        <w:t>Test Steps:</w:t>
      </w:r>
    </w:p>
    <w:p w14:paraId="7D540D4B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on 'Signup / Login'</w:t>
      </w:r>
    </w:p>
    <w:p w14:paraId="16AD132C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Enter registered email and password</w:t>
      </w:r>
    </w:p>
    <w:p w14:paraId="27E17592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'Login'</w:t>
      </w:r>
    </w:p>
    <w:p w14:paraId="6ACA16AC">
      <w:r>
        <w:rPr>
          <w:b/>
          <w:bCs/>
        </w:rPr>
        <w:t>Expected Result:</w:t>
      </w:r>
      <w:r>
        <w:t xml:space="preserve"> User is logged in successfully and redirected to the account dashboard</w:t>
      </w:r>
    </w:p>
    <w:p w14:paraId="27430AC1">
      <w:r>
        <w:rPr>
          <w:b/>
          <w:bCs/>
        </w:rPr>
        <w:t xml:space="preserve">Actual Result: </w:t>
      </w:r>
      <w:r>
        <w:t>User is logged in successfully and redirected to the account dashboard</w:t>
      </w:r>
    </w:p>
    <w:p w14:paraId="461CA567">
      <w:r>
        <w:rPr>
          <w:b/>
          <w:bCs/>
        </w:rPr>
        <w:t>Status:</w:t>
      </w:r>
      <w:r>
        <w:t xml:space="preserve"> Passed</w:t>
      </w:r>
    </w:p>
    <w:p w14:paraId="5CB89A98">
      <w:r>
        <w:rPr>
          <w:b/>
          <w:bCs/>
        </w:rPr>
        <w:t>Priority:</w:t>
      </w:r>
      <w:r>
        <w:t xml:space="preserve"> High</w:t>
      </w:r>
    </w:p>
    <w:p w14:paraId="5988ECDA">
      <w:r>
        <w:rPr>
          <w:b/>
          <w:bCs/>
        </w:rPr>
        <w:t>Tested By:</w:t>
      </w:r>
      <w:r>
        <w:t xml:space="preserve"> QA Team</w:t>
      </w:r>
    </w:p>
    <w:p w14:paraId="1EB0B463">
      <w:r>
        <w:rPr>
          <w:b/>
          <w:bCs/>
        </w:rPr>
        <w:t xml:space="preserve">Test Date: </w:t>
      </w:r>
      <w:r>
        <w:t>March 23, 2025</w:t>
      </w:r>
    </w:p>
    <w:p w14:paraId="10F1D4D3">
      <w:r>
        <w:br w:type="page"/>
      </w:r>
    </w:p>
    <w:p w14:paraId="35BD8599">
      <w:pPr>
        <w:pStyle w:val="3"/>
      </w:pPr>
      <w:bookmarkStart w:id="5" w:name="_Toc21708"/>
      <w:r>
        <w:t>Test Case ID: TC_LOG_002</w:t>
      </w:r>
      <w:bookmarkEnd w:id="5"/>
    </w:p>
    <w:p w14:paraId="2A42462E">
      <w:r>
        <w:rPr>
          <w:b/>
          <w:bCs/>
        </w:rPr>
        <w:t>Title:</w:t>
      </w:r>
      <w:r>
        <w:t xml:space="preserve"> Log out from the user account</w:t>
      </w:r>
    </w:p>
    <w:p w14:paraId="466E3D81">
      <w:r>
        <w:rPr>
          <w:b/>
          <w:bCs/>
        </w:rPr>
        <w:t>Module:</w:t>
      </w:r>
      <w:r>
        <w:t xml:space="preserve"> User Authentication</w:t>
      </w:r>
    </w:p>
    <w:p w14:paraId="7065A704">
      <w:r>
        <w:rPr>
          <w:b/>
          <w:bCs/>
        </w:rPr>
        <w:t>Precondition:</w:t>
      </w:r>
      <w:r>
        <w:t xml:space="preserve"> User is logged in</w:t>
      </w:r>
    </w:p>
    <w:p w14:paraId="35F1FFE7">
      <w:pPr>
        <w:rPr>
          <w:b/>
          <w:bCs/>
        </w:rPr>
      </w:pPr>
      <w:r>
        <w:rPr>
          <w:b/>
          <w:bCs/>
        </w:rPr>
        <w:t>Test Steps:</w:t>
      </w:r>
    </w:p>
    <w:p w14:paraId="44E6D20B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on the 'Logout' link from the navigation bar</w:t>
      </w:r>
    </w:p>
    <w:p w14:paraId="26C888C6">
      <w:r>
        <w:rPr>
          <w:b/>
          <w:bCs/>
        </w:rPr>
        <w:t>Expected Result:</w:t>
      </w:r>
      <w:r>
        <w:t xml:space="preserve"> User is logged out and redirected to the homepage</w:t>
      </w:r>
    </w:p>
    <w:p w14:paraId="7D8C899C">
      <w:r>
        <w:rPr>
          <w:b/>
          <w:bCs/>
        </w:rPr>
        <w:t>Actual Result:</w:t>
      </w:r>
      <w:r>
        <w:t xml:space="preserve"> User is logged out and redirected to the homepage</w:t>
      </w:r>
    </w:p>
    <w:p w14:paraId="231887B7">
      <w:r>
        <w:rPr>
          <w:b/>
          <w:bCs/>
        </w:rPr>
        <w:t>Status:</w:t>
      </w:r>
      <w:r>
        <w:t xml:space="preserve"> Passed</w:t>
      </w:r>
    </w:p>
    <w:p w14:paraId="3F6EA2AE">
      <w:r>
        <w:rPr>
          <w:b/>
          <w:bCs/>
        </w:rPr>
        <w:t>Priority:</w:t>
      </w:r>
      <w:r>
        <w:t xml:space="preserve"> High</w:t>
      </w:r>
    </w:p>
    <w:p w14:paraId="07F58F37">
      <w:r>
        <w:rPr>
          <w:b/>
          <w:bCs/>
        </w:rPr>
        <w:t>Tested By:</w:t>
      </w:r>
      <w:r>
        <w:t xml:space="preserve"> QA Team</w:t>
      </w:r>
    </w:p>
    <w:p w14:paraId="4F0FB960">
      <w:r>
        <w:rPr>
          <w:b/>
          <w:bCs/>
        </w:rPr>
        <w:t xml:space="preserve">Test Date: </w:t>
      </w:r>
      <w:r>
        <w:t>March 23, 2025</w:t>
      </w:r>
    </w:p>
    <w:p w14:paraId="2A29CE9C">
      <w:r>
        <w:br w:type="page"/>
      </w:r>
    </w:p>
    <w:p w14:paraId="44D8C748">
      <w:pPr>
        <w:pStyle w:val="3"/>
      </w:pPr>
      <w:bookmarkStart w:id="6" w:name="_Toc30428"/>
      <w:r>
        <w:t>Test Case ID: TC_CART_001</w:t>
      </w:r>
      <w:bookmarkEnd w:id="6"/>
    </w:p>
    <w:p w14:paraId="39C59C03">
      <w:r>
        <w:rPr>
          <w:b/>
          <w:bCs/>
        </w:rPr>
        <w:t>Title:</w:t>
      </w:r>
      <w:r>
        <w:t xml:space="preserve"> Add a product to the shopping cart</w:t>
      </w:r>
    </w:p>
    <w:p w14:paraId="4E35A925">
      <w:r>
        <w:rPr>
          <w:b/>
          <w:bCs/>
        </w:rPr>
        <w:t>Module:</w:t>
      </w:r>
      <w:r>
        <w:t xml:space="preserve"> Shopping Cart</w:t>
      </w:r>
    </w:p>
    <w:p w14:paraId="7AB74FA6">
      <w:r>
        <w:rPr>
          <w:b/>
          <w:bCs/>
        </w:rPr>
        <w:t>Precondition:</w:t>
      </w:r>
      <w:r>
        <w:t xml:space="preserve"> User is logged in</w:t>
      </w:r>
    </w:p>
    <w:p w14:paraId="47CAD6EA">
      <w:pPr>
        <w:rPr>
          <w:b/>
          <w:bCs/>
        </w:rPr>
      </w:pPr>
      <w:r>
        <w:rPr>
          <w:b/>
          <w:bCs/>
        </w:rPr>
        <w:t>Test Steps:</w:t>
      </w:r>
    </w:p>
    <w:p w14:paraId="4B03ECDB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Browse to the 'Products' section</w:t>
      </w:r>
    </w:p>
    <w:p w14:paraId="6CFED4EB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Select a product</w:t>
      </w:r>
    </w:p>
    <w:p w14:paraId="4E3B4778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'Add to cart'</w:t>
      </w:r>
    </w:p>
    <w:p w14:paraId="104C76A0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View the cart</w:t>
      </w:r>
    </w:p>
    <w:p w14:paraId="24216A80">
      <w:r>
        <w:rPr>
          <w:b/>
          <w:bCs/>
        </w:rPr>
        <w:t xml:space="preserve">Expected Result: </w:t>
      </w:r>
      <w:r>
        <w:t>Selected product appears in the shopping cart</w:t>
      </w:r>
    </w:p>
    <w:p w14:paraId="19EED363">
      <w:r>
        <w:rPr>
          <w:b/>
          <w:bCs/>
        </w:rPr>
        <w:t>Actual Result:</w:t>
      </w:r>
      <w:r>
        <w:t xml:space="preserve"> Selected product appears in the shopping cart</w:t>
      </w:r>
    </w:p>
    <w:p w14:paraId="73BF7E50">
      <w:r>
        <w:rPr>
          <w:b/>
          <w:bCs/>
        </w:rPr>
        <w:t>Status:</w:t>
      </w:r>
      <w:r>
        <w:t xml:space="preserve"> Passed</w:t>
      </w:r>
    </w:p>
    <w:p w14:paraId="1929A72F">
      <w:r>
        <w:rPr>
          <w:b/>
          <w:bCs/>
        </w:rPr>
        <w:t>Priority:</w:t>
      </w:r>
      <w:r>
        <w:t xml:space="preserve"> Medium</w:t>
      </w:r>
    </w:p>
    <w:p w14:paraId="4691578C">
      <w:r>
        <w:rPr>
          <w:b/>
          <w:bCs/>
        </w:rPr>
        <w:t>Tested By:</w:t>
      </w:r>
      <w:r>
        <w:t xml:space="preserve"> QA Team</w:t>
      </w:r>
    </w:p>
    <w:p w14:paraId="1D11EF82">
      <w:r>
        <w:rPr>
          <w:b/>
          <w:bCs/>
        </w:rPr>
        <w:t>Test Date:</w:t>
      </w:r>
      <w:r>
        <w:t xml:space="preserve"> March 23, 2025</w:t>
      </w:r>
    </w:p>
    <w:p w14:paraId="21C827C3">
      <w:r>
        <w:br w:type="page"/>
      </w:r>
    </w:p>
    <w:p w14:paraId="1BCAC512">
      <w:pPr>
        <w:pStyle w:val="3"/>
      </w:pPr>
      <w:bookmarkStart w:id="7" w:name="_Toc32510"/>
      <w:r>
        <w:t>Test Case ID: TC_CART_002</w:t>
      </w:r>
      <w:bookmarkEnd w:id="7"/>
    </w:p>
    <w:p w14:paraId="1F30A398">
      <w:r>
        <w:rPr>
          <w:b/>
          <w:bCs/>
        </w:rPr>
        <w:t>Title:</w:t>
      </w:r>
      <w:r>
        <w:t xml:space="preserve"> View products in the shopping cart</w:t>
      </w:r>
    </w:p>
    <w:p w14:paraId="2FC953E5">
      <w:r>
        <w:rPr>
          <w:b/>
          <w:bCs/>
        </w:rPr>
        <w:t>Module:</w:t>
      </w:r>
      <w:r>
        <w:t xml:space="preserve"> Shopping Cart</w:t>
      </w:r>
    </w:p>
    <w:p w14:paraId="50AB115B">
      <w:r>
        <w:rPr>
          <w:b/>
          <w:bCs/>
        </w:rPr>
        <w:t>Precondition:</w:t>
      </w:r>
      <w:r>
        <w:t xml:space="preserve"> At least one item is added to cart</w:t>
      </w:r>
    </w:p>
    <w:p w14:paraId="4297A499">
      <w:pPr>
        <w:rPr>
          <w:b/>
          <w:bCs/>
        </w:rPr>
      </w:pPr>
      <w:r>
        <w:rPr>
          <w:b/>
          <w:bCs/>
        </w:rPr>
        <w:t>Test Steps:</w:t>
      </w:r>
    </w:p>
    <w:p w14:paraId="2CBFBCCF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on the 'Cart' link in the navigation bar</w:t>
      </w:r>
    </w:p>
    <w:p w14:paraId="4D4EE5C0">
      <w:r>
        <w:rPr>
          <w:b/>
          <w:bCs/>
        </w:rPr>
        <w:t>Expected Result:</w:t>
      </w:r>
      <w:r>
        <w:t xml:space="preserve"> All added items are listed with quantity, price, and total</w:t>
      </w:r>
    </w:p>
    <w:p w14:paraId="666A8C59">
      <w:r>
        <w:rPr>
          <w:b/>
          <w:bCs/>
        </w:rPr>
        <w:t xml:space="preserve">Actual Result: </w:t>
      </w:r>
      <w:r>
        <w:t>All added items are listed with quantity, price, and total</w:t>
      </w:r>
    </w:p>
    <w:p w14:paraId="0BDC5AB0">
      <w:r>
        <w:rPr>
          <w:b/>
          <w:bCs/>
        </w:rPr>
        <w:t>Status:</w:t>
      </w:r>
      <w:r>
        <w:t xml:space="preserve"> Passed</w:t>
      </w:r>
    </w:p>
    <w:p w14:paraId="73AD7D86">
      <w:r>
        <w:rPr>
          <w:b/>
          <w:bCs/>
        </w:rPr>
        <w:t>Priority:</w:t>
      </w:r>
      <w:r>
        <w:t xml:space="preserve"> High</w:t>
      </w:r>
    </w:p>
    <w:p w14:paraId="3920EF01">
      <w:r>
        <w:rPr>
          <w:b/>
          <w:bCs/>
        </w:rPr>
        <w:t>Tested By:</w:t>
      </w:r>
      <w:r>
        <w:t xml:space="preserve"> QA Team</w:t>
      </w:r>
    </w:p>
    <w:p w14:paraId="2E09EDEE">
      <w:r>
        <w:rPr>
          <w:b/>
          <w:bCs/>
        </w:rPr>
        <w:t xml:space="preserve">Test Date: </w:t>
      </w:r>
      <w:r>
        <w:t>March 23, 2025</w:t>
      </w:r>
    </w:p>
    <w:p w14:paraId="288A1EEF">
      <w:r>
        <w:br w:type="page"/>
      </w:r>
    </w:p>
    <w:p w14:paraId="7883EAD7">
      <w:pPr>
        <w:pStyle w:val="3"/>
      </w:pPr>
      <w:bookmarkStart w:id="8" w:name="_Toc13461"/>
      <w:r>
        <w:t>Test Case ID: TC_CART_003</w:t>
      </w:r>
      <w:bookmarkEnd w:id="8"/>
    </w:p>
    <w:p w14:paraId="56FE24B6">
      <w:r>
        <w:rPr>
          <w:b/>
          <w:bCs/>
        </w:rPr>
        <w:t>Title:</w:t>
      </w:r>
      <w:r>
        <w:t xml:space="preserve"> Remove an item from the shopping cart</w:t>
      </w:r>
    </w:p>
    <w:p w14:paraId="72502EF2">
      <w:r>
        <w:rPr>
          <w:b/>
          <w:bCs/>
        </w:rPr>
        <w:t>Module:</w:t>
      </w:r>
      <w:r>
        <w:t xml:space="preserve"> Shopping Cart</w:t>
      </w:r>
    </w:p>
    <w:p w14:paraId="0C1E7128">
      <w:r>
        <w:rPr>
          <w:b/>
          <w:bCs/>
        </w:rPr>
        <w:t>Precondition:</w:t>
      </w:r>
      <w:r>
        <w:t xml:space="preserve"> Cart contains at least one item</w:t>
      </w:r>
    </w:p>
    <w:p w14:paraId="3FDD20DC">
      <w:pPr>
        <w:rPr>
          <w:b/>
          <w:bCs/>
        </w:rPr>
      </w:pPr>
      <w:r>
        <w:rPr>
          <w:b/>
          <w:bCs/>
        </w:rPr>
        <w:t>Test Steps:</w:t>
      </w:r>
    </w:p>
    <w:p w14:paraId="31B85190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Open Cart</w:t>
      </w:r>
    </w:p>
    <w:p w14:paraId="7792C273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on 'X' or 'Remove' next to an item</w:t>
      </w:r>
    </w:p>
    <w:p w14:paraId="7C4E8E00">
      <w:r>
        <w:rPr>
          <w:b/>
          <w:bCs/>
        </w:rPr>
        <w:t xml:space="preserve">Expected Result: </w:t>
      </w:r>
      <w:r>
        <w:t>Item is removed and cart updates</w:t>
      </w:r>
    </w:p>
    <w:p w14:paraId="196FC976">
      <w:r>
        <w:rPr>
          <w:b/>
          <w:bCs/>
        </w:rPr>
        <w:t xml:space="preserve">Actual Result: </w:t>
      </w:r>
      <w:r>
        <w:t>Item is removed and cart updates</w:t>
      </w:r>
    </w:p>
    <w:p w14:paraId="2DBB41A3">
      <w:r>
        <w:rPr>
          <w:b/>
          <w:bCs/>
        </w:rPr>
        <w:t>Status:</w:t>
      </w:r>
      <w:r>
        <w:t xml:space="preserve"> Passed</w:t>
      </w:r>
    </w:p>
    <w:p w14:paraId="0531DFFE">
      <w:r>
        <w:rPr>
          <w:b/>
          <w:bCs/>
        </w:rPr>
        <w:t>Priority:</w:t>
      </w:r>
      <w:r>
        <w:t xml:space="preserve"> High</w:t>
      </w:r>
    </w:p>
    <w:p w14:paraId="68F1CD7A">
      <w:r>
        <w:rPr>
          <w:b/>
          <w:bCs/>
        </w:rPr>
        <w:t>Tested By:</w:t>
      </w:r>
      <w:r>
        <w:t xml:space="preserve"> QA Team</w:t>
      </w:r>
    </w:p>
    <w:p w14:paraId="27D6A018">
      <w:r>
        <w:rPr>
          <w:b/>
          <w:bCs/>
        </w:rPr>
        <w:t xml:space="preserve">Test Date: </w:t>
      </w:r>
      <w:r>
        <w:t>March 23, 2025</w:t>
      </w:r>
    </w:p>
    <w:p w14:paraId="54AB4E4D">
      <w:r>
        <w:br w:type="page"/>
      </w:r>
    </w:p>
    <w:p w14:paraId="5428A1D3">
      <w:pPr>
        <w:pStyle w:val="3"/>
      </w:pPr>
      <w:bookmarkStart w:id="9" w:name="_Toc7948"/>
      <w:r>
        <w:t>Test Case ID: TC_ORD_001</w:t>
      </w:r>
      <w:bookmarkEnd w:id="9"/>
    </w:p>
    <w:p w14:paraId="0D47030B">
      <w:r>
        <w:rPr>
          <w:b/>
          <w:bCs/>
        </w:rPr>
        <w:t>Title:</w:t>
      </w:r>
      <w:r>
        <w:t xml:space="preserve"> Successfully place an order for a product</w:t>
      </w:r>
    </w:p>
    <w:p w14:paraId="63A7A2DB">
      <w:r>
        <w:rPr>
          <w:b/>
          <w:bCs/>
        </w:rPr>
        <w:t>Module:</w:t>
      </w:r>
      <w:r>
        <w:t xml:space="preserve"> Order Processing</w:t>
      </w:r>
    </w:p>
    <w:p w14:paraId="4418A4FA">
      <w:r>
        <w:rPr>
          <w:b/>
          <w:bCs/>
        </w:rPr>
        <w:t>Precondition:</w:t>
      </w:r>
      <w:r>
        <w:t xml:space="preserve"> User has at least one product in the cart</w:t>
      </w:r>
    </w:p>
    <w:p w14:paraId="77215A69">
      <w:pPr>
        <w:rPr>
          <w:b/>
          <w:bCs/>
        </w:rPr>
      </w:pPr>
      <w:r>
        <w:rPr>
          <w:b/>
          <w:bCs/>
        </w:rPr>
        <w:t>Test Steps:</w:t>
      </w:r>
    </w:p>
    <w:p w14:paraId="7AA075F6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Go to Cart</w:t>
      </w:r>
    </w:p>
    <w:p w14:paraId="573CEA18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'Proceed to Checkout'</w:t>
      </w:r>
    </w:p>
    <w:p w14:paraId="1689A9C4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Confirm address and delivery info</w:t>
      </w:r>
    </w:p>
    <w:p w14:paraId="764D7FD4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Select payment method</w:t>
      </w:r>
    </w:p>
    <w:p w14:paraId="1FC885BE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'Place Order'</w:t>
      </w:r>
    </w:p>
    <w:p w14:paraId="7D29CA00">
      <w:r>
        <w:rPr>
          <w:b/>
          <w:bCs/>
        </w:rPr>
        <w:t>Expected Result:</w:t>
      </w:r>
      <w:r>
        <w:t xml:space="preserve"> Order is placed successfully and a confirmation message appears</w:t>
      </w:r>
    </w:p>
    <w:p w14:paraId="01F96580">
      <w:r>
        <w:rPr>
          <w:b/>
          <w:bCs/>
        </w:rPr>
        <w:t>Actual Result:</w:t>
      </w:r>
      <w:r>
        <w:t xml:space="preserve"> Order is placed successfully and a confirmation message appears</w:t>
      </w:r>
    </w:p>
    <w:p w14:paraId="29F41195">
      <w:r>
        <w:rPr>
          <w:b/>
          <w:bCs/>
        </w:rPr>
        <w:t>Status:</w:t>
      </w:r>
      <w:r>
        <w:t xml:space="preserve"> Passed</w:t>
      </w:r>
    </w:p>
    <w:p w14:paraId="290C4BF2">
      <w:r>
        <w:rPr>
          <w:b/>
          <w:bCs/>
        </w:rPr>
        <w:t>Priority:</w:t>
      </w:r>
      <w:r>
        <w:t xml:space="preserve"> High</w:t>
      </w:r>
    </w:p>
    <w:p w14:paraId="29D72516">
      <w:r>
        <w:rPr>
          <w:b/>
          <w:bCs/>
        </w:rPr>
        <w:t>Tested By:</w:t>
      </w:r>
      <w:r>
        <w:t xml:space="preserve"> QA Team</w:t>
      </w:r>
    </w:p>
    <w:p w14:paraId="22B6EDB5">
      <w:r>
        <w:rPr>
          <w:b/>
          <w:bCs/>
        </w:rPr>
        <w:t xml:space="preserve">Test Date: </w:t>
      </w:r>
      <w:r>
        <w:t>March 23, 2025</w:t>
      </w:r>
    </w:p>
    <w:p w14:paraId="69FAD7AC">
      <w:r>
        <w:br w:type="page"/>
      </w:r>
    </w:p>
    <w:p w14:paraId="41349398">
      <w:pPr>
        <w:pStyle w:val="3"/>
      </w:pPr>
      <w:bookmarkStart w:id="10" w:name="_Toc7776"/>
      <w:r>
        <w:t>Test Case ID: TC_ORD_002</w:t>
      </w:r>
      <w:bookmarkEnd w:id="10"/>
    </w:p>
    <w:p w14:paraId="519F969D">
      <w:r>
        <w:rPr>
          <w:b/>
          <w:bCs/>
        </w:rPr>
        <w:t>Title:</w:t>
      </w:r>
      <w:r>
        <w:t xml:space="preserve"> View list of previously placed orders</w:t>
      </w:r>
    </w:p>
    <w:p w14:paraId="387F32FC">
      <w:r>
        <w:rPr>
          <w:b/>
          <w:bCs/>
        </w:rPr>
        <w:t xml:space="preserve">Module: </w:t>
      </w:r>
      <w:r>
        <w:t>Order History</w:t>
      </w:r>
    </w:p>
    <w:p w14:paraId="5160CA19">
      <w:r>
        <w:rPr>
          <w:b/>
          <w:bCs/>
        </w:rPr>
        <w:t xml:space="preserve">Precondition: </w:t>
      </w:r>
      <w:r>
        <w:t>User has placed at least one order</w:t>
      </w:r>
    </w:p>
    <w:p w14:paraId="402FBBC2">
      <w:pPr>
        <w:rPr>
          <w:b/>
          <w:bCs/>
        </w:rPr>
      </w:pPr>
      <w:r>
        <w:rPr>
          <w:b/>
          <w:bCs/>
        </w:rPr>
        <w:t>Test Steps:</w:t>
      </w:r>
    </w:p>
    <w:p w14:paraId="1C014D83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Log in</w:t>
      </w:r>
    </w:p>
    <w:p w14:paraId="03FA8C49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Navigate to 'My Orders' section</w:t>
      </w:r>
    </w:p>
    <w:p w14:paraId="30046C44">
      <w:r>
        <w:rPr>
          <w:b/>
          <w:bCs/>
        </w:rPr>
        <w:t>Expected Result:</w:t>
      </w:r>
      <w:r>
        <w:t xml:space="preserve"> List of past orders is displayed with status</w:t>
      </w:r>
    </w:p>
    <w:p w14:paraId="7DEA0F5E">
      <w:r>
        <w:rPr>
          <w:b/>
          <w:bCs/>
        </w:rPr>
        <w:t>Actual Result:</w:t>
      </w:r>
      <w:r>
        <w:t xml:space="preserve"> List of past orders is displayed with status</w:t>
      </w:r>
    </w:p>
    <w:p w14:paraId="3421B24C">
      <w:r>
        <w:rPr>
          <w:b/>
          <w:bCs/>
        </w:rPr>
        <w:t>Status:</w:t>
      </w:r>
      <w:r>
        <w:t xml:space="preserve"> Passed</w:t>
      </w:r>
    </w:p>
    <w:p w14:paraId="4CB6760A">
      <w:r>
        <w:rPr>
          <w:b/>
          <w:bCs/>
        </w:rPr>
        <w:t>Priority:</w:t>
      </w:r>
      <w:r>
        <w:t xml:space="preserve"> High</w:t>
      </w:r>
    </w:p>
    <w:p w14:paraId="14957198">
      <w:r>
        <w:rPr>
          <w:b/>
          <w:bCs/>
        </w:rPr>
        <w:t>Tested By:</w:t>
      </w:r>
      <w:r>
        <w:t xml:space="preserve"> QA Team</w:t>
      </w:r>
    </w:p>
    <w:p w14:paraId="6F79030E">
      <w:r>
        <w:rPr>
          <w:b/>
          <w:bCs/>
        </w:rPr>
        <w:t xml:space="preserve">Test Date: </w:t>
      </w:r>
      <w:r>
        <w:t>March 23, 2025</w:t>
      </w:r>
    </w:p>
    <w:p w14:paraId="4EF10E02">
      <w:r>
        <w:br w:type="page"/>
      </w:r>
    </w:p>
    <w:p w14:paraId="75F8B22C">
      <w:pPr>
        <w:pStyle w:val="3"/>
      </w:pPr>
      <w:bookmarkStart w:id="11" w:name="_Toc748"/>
      <w:r>
        <w:t>Test Case ID: TC_CNT_001</w:t>
      </w:r>
      <w:bookmarkEnd w:id="11"/>
    </w:p>
    <w:p w14:paraId="77B4D91F">
      <w:r>
        <w:rPr>
          <w:b/>
          <w:bCs/>
        </w:rPr>
        <w:t>Title:</w:t>
      </w:r>
      <w:r>
        <w:t xml:space="preserve"> Submit a message using the Contact Us form</w:t>
      </w:r>
    </w:p>
    <w:p w14:paraId="76147C72">
      <w:r>
        <w:rPr>
          <w:b/>
          <w:bCs/>
        </w:rPr>
        <w:t>Module:</w:t>
      </w:r>
      <w:r>
        <w:t xml:space="preserve"> Communication</w:t>
      </w:r>
    </w:p>
    <w:p w14:paraId="42A25C5D">
      <w:r>
        <w:rPr>
          <w:b/>
          <w:bCs/>
        </w:rPr>
        <w:t>Precondition:</w:t>
      </w:r>
      <w:r>
        <w:t xml:space="preserve"> User is on the Contact Us page</w:t>
      </w:r>
    </w:p>
    <w:p w14:paraId="5510CBE8">
      <w:pPr>
        <w:rPr>
          <w:b/>
          <w:bCs/>
        </w:rPr>
      </w:pPr>
      <w:r>
        <w:rPr>
          <w:b/>
          <w:bCs/>
        </w:rPr>
        <w:t>Test Steps:</w:t>
      </w:r>
    </w:p>
    <w:p w14:paraId="115EB96C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on 'Contact Us'</w:t>
      </w:r>
    </w:p>
    <w:p w14:paraId="5CD2E679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Enter name, email, subject, and message</w:t>
      </w:r>
    </w:p>
    <w:p w14:paraId="2FD37CF5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Upload a file (optional)</w:t>
      </w:r>
    </w:p>
    <w:p w14:paraId="4BDC8044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'Submit'</w:t>
      </w:r>
    </w:p>
    <w:p w14:paraId="78AD0A6A">
      <w:r>
        <w:rPr>
          <w:b/>
          <w:bCs/>
        </w:rPr>
        <w:t>Expected Result:</w:t>
      </w:r>
      <w:r>
        <w:t xml:space="preserve"> A success message appears and the form is submitted</w:t>
      </w:r>
    </w:p>
    <w:p w14:paraId="60920C60">
      <w:r>
        <w:rPr>
          <w:b/>
          <w:bCs/>
        </w:rPr>
        <w:t xml:space="preserve">Actual Result: </w:t>
      </w:r>
      <w:r>
        <w:t>A success message appears and the form is submitted</w:t>
      </w:r>
    </w:p>
    <w:p w14:paraId="2302300B">
      <w:r>
        <w:rPr>
          <w:b/>
          <w:bCs/>
        </w:rPr>
        <w:t>Status:</w:t>
      </w:r>
      <w:r>
        <w:t xml:space="preserve"> Passed</w:t>
      </w:r>
    </w:p>
    <w:p w14:paraId="00F23A5E">
      <w:r>
        <w:rPr>
          <w:b/>
          <w:bCs/>
        </w:rPr>
        <w:t>Priority:</w:t>
      </w:r>
      <w:r>
        <w:t xml:space="preserve"> High</w:t>
      </w:r>
    </w:p>
    <w:p w14:paraId="46DAE2FA">
      <w:r>
        <w:rPr>
          <w:b/>
          <w:bCs/>
        </w:rPr>
        <w:t>Tested By:</w:t>
      </w:r>
      <w:r>
        <w:t xml:space="preserve"> QA Team</w:t>
      </w:r>
    </w:p>
    <w:p w14:paraId="15A88F9E">
      <w:r>
        <w:rPr>
          <w:b/>
          <w:bCs/>
        </w:rPr>
        <w:t xml:space="preserve">Test Date: </w:t>
      </w:r>
      <w:r>
        <w:t>March 23, 2025</w:t>
      </w:r>
    </w:p>
    <w:p w14:paraId="28BEDEBE">
      <w:r>
        <w:br w:type="page"/>
      </w:r>
    </w:p>
    <w:p w14:paraId="1CABBE1B">
      <w:pPr>
        <w:pStyle w:val="3"/>
      </w:pPr>
      <w:bookmarkStart w:id="12" w:name="_Toc4512"/>
      <w:r>
        <w:t>Test Case ID: TC_SRCH_001</w:t>
      </w:r>
      <w:bookmarkEnd w:id="12"/>
    </w:p>
    <w:p w14:paraId="39F290B0">
      <w:r>
        <w:rPr>
          <w:b/>
          <w:bCs/>
        </w:rPr>
        <w:t xml:space="preserve">Title: </w:t>
      </w:r>
      <w:r>
        <w:t>Search for a product using the search bar</w:t>
      </w:r>
    </w:p>
    <w:p w14:paraId="46C7A4E0">
      <w:r>
        <w:rPr>
          <w:b/>
          <w:bCs/>
        </w:rPr>
        <w:t>Module:</w:t>
      </w:r>
      <w:r>
        <w:t xml:space="preserve"> Product Search</w:t>
      </w:r>
    </w:p>
    <w:p w14:paraId="09490121">
      <w:r>
        <w:rPr>
          <w:b/>
          <w:bCs/>
        </w:rPr>
        <w:t xml:space="preserve">Precondition: </w:t>
      </w:r>
      <w:r>
        <w:t>User is on the homepage</w:t>
      </w:r>
    </w:p>
    <w:p w14:paraId="58D1C93B">
      <w:pPr>
        <w:rPr>
          <w:b/>
          <w:bCs/>
        </w:rPr>
      </w:pPr>
      <w:r>
        <w:rPr>
          <w:b/>
          <w:bCs/>
        </w:rPr>
        <w:t>Test Steps:</w:t>
      </w:r>
    </w:p>
    <w:p w14:paraId="0F56CE8F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Enter a keyword (e.g., 'shirt') into the search bar</w:t>
      </w:r>
    </w:p>
    <w:p w14:paraId="3F29EC94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the search button</w:t>
      </w:r>
    </w:p>
    <w:p w14:paraId="5148E392">
      <w:r>
        <w:rPr>
          <w:b/>
          <w:bCs/>
        </w:rPr>
        <w:t>Expected Result:</w:t>
      </w:r>
      <w:r>
        <w:t xml:space="preserve"> Relevant products are displayed matching the search keyword</w:t>
      </w:r>
    </w:p>
    <w:p w14:paraId="6A68C525">
      <w:r>
        <w:rPr>
          <w:b/>
          <w:bCs/>
        </w:rPr>
        <w:t xml:space="preserve">Actual Result: </w:t>
      </w:r>
      <w:r>
        <w:t>Relevant products are displayed matching the search keyword</w:t>
      </w:r>
    </w:p>
    <w:p w14:paraId="2A372E7E">
      <w:r>
        <w:rPr>
          <w:b/>
          <w:bCs/>
        </w:rPr>
        <w:t>Status:</w:t>
      </w:r>
      <w:r>
        <w:t xml:space="preserve"> Passed</w:t>
      </w:r>
    </w:p>
    <w:p w14:paraId="4056D348">
      <w:r>
        <w:rPr>
          <w:b/>
          <w:bCs/>
        </w:rPr>
        <w:t>Priority:</w:t>
      </w:r>
      <w:r>
        <w:t xml:space="preserve"> High</w:t>
      </w:r>
    </w:p>
    <w:p w14:paraId="5C8C5C40">
      <w:r>
        <w:rPr>
          <w:b/>
          <w:bCs/>
        </w:rPr>
        <w:t>Tested By:</w:t>
      </w:r>
      <w:r>
        <w:t xml:space="preserve"> QA Team</w:t>
      </w:r>
    </w:p>
    <w:p w14:paraId="58F7E04B">
      <w:r>
        <w:rPr>
          <w:b/>
          <w:bCs/>
        </w:rPr>
        <w:t xml:space="preserve">Test Date: </w:t>
      </w:r>
      <w:r>
        <w:t>March 23, 2025</w:t>
      </w:r>
    </w:p>
    <w:p w14:paraId="124FFB1A">
      <w:r>
        <w:br w:type="page"/>
      </w:r>
    </w:p>
    <w:p w14:paraId="53D178E9">
      <w:pPr>
        <w:pStyle w:val="3"/>
      </w:pPr>
      <w:bookmarkStart w:id="13" w:name="_Toc17582"/>
      <w:r>
        <w:t>Test Case ID: TC_SRCH_002</w:t>
      </w:r>
      <w:bookmarkEnd w:id="13"/>
    </w:p>
    <w:p w14:paraId="2F4F42EA">
      <w:r>
        <w:rPr>
          <w:b/>
          <w:bCs/>
        </w:rPr>
        <w:t>Title:</w:t>
      </w:r>
      <w:r>
        <w:t xml:space="preserve"> Filter products by specific category</w:t>
      </w:r>
    </w:p>
    <w:p w14:paraId="2D98C42F">
      <w:r>
        <w:rPr>
          <w:b/>
          <w:bCs/>
        </w:rPr>
        <w:t xml:space="preserve">Module: </w:t>
      </w:r>
      <w:r>
        <w:t>Product Filter</w:t>
      </w:r>
    </w:p>
    <w:p w14:paraId="2A0BF0C1">
      <w:r>
        <w:rPr>
          <w:b/>
          <w:bCs/>
        </w:rPr>
        <w:t xml:space="preserve">Precondition: </w:t>
      </w:r>
      <w:r>
        <w:t>User is on the Products page</w:t>
      </w:r>
    </w:p>
    <w:p w14:paraId="3848C694">
      <w:pPr>
        <w:rPr>
          <w:b/>
          <w:bCs/>
        </w:rPr>
      </w:pPr>
      <w:r>
        <w:rPr>
          <w:b/>
          <w:bCs/>
        </w:rPr>
        <w:t>Test Steps:</w:t>
      </w:r>
    </w:p>
    <w:p w14:paraId="5882A1E6">
      <w:pPr>
        <w:pStyle w:val="24"/>
        <w:numPr>
          <w:ilvl w:val="0"/>
          <w:numId w:val="0"/>
        </w:numPr>
        <w:tabs>
          <w:tab w:val="clear" w:pos="360"/>
        </w:tabs>
        <w:ind w:leftChars="0"/>
      </w:pPr>
      <w:r>
        <w:t>- Click on a category in the sidebar (e.g., Women &gt; Dresses)</w:t>
      </w:r>
    </w:p>
    <w:p w14:paraId="59D19E7A">
      <w:r>
        <w:rPr>
          <w:b/>
          <w:bCs/>
        </w:rPr>
        <w:t xml:space="preserve">Expected Result: </w:t>
      </w:r>
      <w:r>
        <w:t>Only products from the selected category are shown</w:t>
      </w:r>
    </w:p>
    <w:p w14:paraId="262FFC96">
      <w:r>
        <w:rPr>
          <w:b/>
          <w:bCs/>
        </w:rPr>
        <w:t>Actual Result:</w:t>
      </w:r>
      <w:r>
        <w:t xml:space="preserve"> Only products from the selected category are shown</w:t>
      </w:r>
    </w:p>
    <w:p w14:paraId="5BCE1F1F">
      <w:r>
        <w:rPr>
          <w:b/>
          <w:bCs/>
        </w:rPr>
        <w:t>Status:</w:t>
      </w:r>
      <w:r>
        <w:t xml:space="preserve"> Passed</w:t>
      </w:r>
    </w:p>
    <w:p w14:paraId="6E9F3283">
      <w:r>
        <w:rPr>
          <w:b/>
          <w:bCs/>
        </w:rPr>
        <w:t>Priority:</w:t>
      </w:r>
      <w:r>
        <w:t xml:space="preserve"> High</w:t>
      </w:r>
    </w:p>
    <w:p w14:paraId="6F84141B">
      <w:r>
        <w:rPr>
          <w:b/>
          <w:bCs/>
        </w:rPr>
        <w:t>Tested By:</w:t>
      </w:r>
      <w:r>
        <w:t xml:space="preserve"> QA Team</w:t>
      </w:r>
    </w:p>
    <w:p w14:paraId="3197FD5C">
      <w:r>
        <w:rPr>
          <w:b/>
          <w:bCs/>
        </w:rPr>
        <w:t xml:space="preserve">Test Date: </w:t>
      </w:r>
      <w:r>
        <w:t>March 23, 2025</w:t>
      </w:r>
    </w:p>
    <w:p w14:paraId="674F443C"/>
    <w:p w14:paraId="5325254F"/>
    <w:p w14:paraId="050715B2"/>
    <w:p w14:paraId="3EEE2CB8"/>
    <w:p w14:paraId="245D8DC8"/>
    <w:p w14:paraId="63264FBF"/>
    <w:p w14:paraId="3CFFC95A"/>
    <w:p w14:paraId="6D3E010F"/>
    <w:p w14:paraId="2AE7DA21"/>
    <w:p w14:paraId="51BCAFC6"/>
    <w:p w14:paraId="3028789E"/>
    <w:p w14:paraId="08E606B8"/>
    <w:p w14:paraId="6B0EE4AD"/>
    <w:p w14:paraId="714DDDA0"/>
    <w:p w14:paraId="3ABB7D30">
      <w:pPr>
        <w:pStyle w:val="3"/>
        <w:rPr>
          <w:rFonts w:hint="default"/>
          <w:lang w:val="en-US"/>
        </w:rPr>
      </w:pPr>
      <w:bookmarkStart w:id="14" w:name="_Toc4470"/>
      <w:r>
        <w:t>Test Case ID: TC_NEG_00</w:t>
      </w:r>
      <w:r>
        <w:rPr>
          <w:rFonts w:hint="default"/>
          <w:lang w:val="en-US"/>
        </w:rPr>
        <w:t>1</w:t>
      </w:r>
      <w:bookmarkEnd w:id="14"/>
    </w:p>
    <w:p w14:paraId="0A666602">
      <w:r>
        <w:rPr>
          <w:b/>
          <w:bCs/>
        </w:rPr>
        <w:t xml:space="preserve">Title: </w:t>
      </w:r>
      <w:r>
        <w:t>Invalid Email Format During Signup</w:t>
      </w:r>
    </w:p>
    <w:p w14:paraId="4326BAC1">
      <w:r>
        <w:rPr>
          <w:b/>
          <w:bCs/>
        </w:rPr>
        <w:t xml:space="preserve">Module: </w:t>
      </w:r>
      <w:r>
        <w:t>User Registration</w:t>
      </w:r>
    </w:p>
    <w:p w14:paraId="053710A4">
      <w:r>
        <w:rPr>
          <w:b/>
          <w:bCs/>
        </w:rPr>
        <w:t xml:space="preserve">Precondition: </w:t>
      </w:r>
      <w:r>
        <w:t>User is on the signup page</w:t>
      </w:r>
    </w:p>
    <w:p w14:paraId="2435E6FC">
      <w:pPr>
        <w:rPr>
          <w:b/>
          <w:bCs/>
        </w:rPr>
      </w:pPr>
      <w:r>
        <w:rPr>
          <w:b/>
          <w:bCs/>
        </w:rPr>
        <w:t>Test Steps:</w:t>
      </w:r>
    </w:p>
    <w:p w14:paraId="33A238AF"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>-</w:t>
      </w:r>
      <w:r>
        <w:t xml:space="preserve"> Navigate to Signup page</w:t>
      </w:r>
    </w:p>
    <w:p w14:paraId="463E0B73"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- </w:t>
      </w:r>
      <w:r>
        <w:t>Enter 'testuser@' as email</w:t>
      </w:r>
    </w:p>
    <w:p w14:paraId="44840C77">
      <w:pPr>
        <w:numPr>
          <w:ilvl w:val="0"/>
          <w:numId w:val="0"/>
        </w:numPr>
        <w:ind w:leftChars="0"/>
      </w:pPr>
      <w:r>
        <w:rPr>
          <w:rFonts w:hint="default"/>
          <w:lang w:val="en-US"/>
        </w:rPr>
        <w:t xml:space="preserve">- </w:t>
      </w:r>
      <w:r>
        <w:t>Click 'Signup'</w:t>
      </w:r>
    </w:p>
    <w:p w14:paraId="3B0503A4">
      <w:r>
        <w:rPr>
          <w:b/>
          <w:bCs/>
        </w:rPr>
        <w:t>Expected Result:</w:t>
      </w:r>
      <w:r>
        <w:t xml:space="preserve"> Error message indicating invalid email format</w:t>
      </w:r>
    </w:p>
    <w:p w14:paraId="2ED468CE">
      <w:r>
        <w:rPr>
          <w:b/>
          <w:bCs/>
        </w:rPr>
        <w:t>Actual Result:</w:t>
      </w:r>
      <w:r>
        <w:t xml:space="preserve"> Error shown for invalid email</w:t>
      </w:r>
    </w:p>
    <w:p w14:paraId="1E18B525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mbria" w:hAnsi="Cambria" w:eastAsia="ＭＳ 明朝" w:cs="Times New Roman"/>
          <w:sz w:val="22"/>
          <w:szCs w:val="22"/>
        </w:rPr>
      </w:pPr>
      <w:r>
        <w:rPr>
          <w:rFonts w:hint="default" w:ascii="Cambria" w:hAnsi="Cambria" w:eastAsia="ＭＳ 明朝" w:cs="Times New Roman"/>
          <w:b/>
          <w:bCs/>
          <w:kern w:val="0"/>
          <w:sz w:val="22"/>
          <w:szCs w:val="22"/>
          <w:lang w:val="en-US" w:eastAsia="zh-CN" w:bidi="ar"/>
        </w:rPr>
        <w:t>Status:</w:t>
      </w:r>
      <w:r>
        <w:rPr>
          <w:rFonts w:hint="default" w:ascii="Cambria" w:hAnsi="Cambria" w:eastAsia="ＭＳ 明朝" w:cs="Times New Roman"/>
          <w:kern w:val="0"/>
          <w:sz w:val="22"/>
          <w:szCs w:val="22"/>
          <w:lang w:val="en-US" w:eastAsia="zh-CN" w:bidi="ar"/>
        </w:rPr>
        <w:t xml:space="preserve"> Passed</w:t>
      </w:r>
    </w:p>
    <w:p w14:paraId="771337B2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mbria" w:hAnsi="Cambria" w:eastAsia="ＭＳ 明朝" w:cs="Times New Roman"/>
          <w:sz w:val="22"/>
          <w:szCs w:val="22"/>
        </w:rPr>
      </w:pPr>
      <w:r>
        <w:rPr>
          <w:rFonts w:hint="default" w:ascii="Cambria" w:hAnsi="Cambria" w:eastAsia="ＭＳ 明朝" w:cs="Times New Roman"/>
          <w:b/>
          <w:bCs/>
          <w:kern w:val="0"/>
          <w:sz w:val="22"/>
          <w:szCs w:val="22"/>
          <w:lang w:val="en-US" w:eastAsia="zh-CN" w:bidi="ar"/>
        </w:rPr>
        <w:t>Priority:</w:t>
      </w:r>
      <w:r>
        <w:rPr>
          <w:rFonts w:hint="default" w:ascii="Cambria" w:hAnsi="Cambria" w:eastAsia="ＭＳ 明朝" w:cs="Times New Roman"/>
          <w:kern w:val="0"/>
          <w:sz w:val="22"/>
          <w:szCs w:val="22"/>
          <w:lang w:val="en-US" w:eastAsia="zh-CN" w:bidi="ar"/>
        </w:rPr>
        <w:t xml:space="preserve"> High</w:t>
      </w:r>
    </w:p>
    <w:p w14:paraId="7B47434E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mbria" w:hAnsi="Cambria" w:eastAsia="ＭＳ 明朝" w:cs="Times New Roman"/>
          <w:sz w:val="22"/>
          <w:szCs w:val="22"/>
        </w:rPr>
      </w:pPr>
      <w:r>
        <w:rPr>
          <w:rFonts w:hint="default" w:ascii="Cambria" w:hAnsi="Cambria" w:eastAsia="ＭＳ 明朝" w:cs="Times New Roman"/>
          <w:b/>
          <w:bCs/>
          <w:kern w:val="0"/>
          <w:sz w:val="22"/>
          <w:szCs w:val="22"/>
          <w:lang w:val="en-US" w:eastAsia="zh-CN" w:bidi="ar"/>
        </w:rPr>
        <w:t>Tested By:</w:t>
      </w:r>
      <w:r>
        <w:rPr>
          <w:rFonts w:hint="default" w:ascii="Cambria" w:hAnsi="Cambria" w:eastAsia="ＭＳ 明朝" w:cs="Times New Roman"/>
          <w:kern w:val="0"/>
          <w:sz w:val="22"/>
          <w:szCs w:val="22"/>
          <w:lang w:val="en-US" w:eastAsia="zh-CN" w:bidi="ar"/>
        </w:rPr>
        <w:t xml:space="preserve"> QA Team</w:t>
      </w:r>
    </w:p>
    <w:p w14:paraId="59268868">
      <w:pPr>
        <w:keepNext w:val="0"/>
        <w:keepLines w:val="0"/>
        <w:widowControl/>
        <w:suppressLineNumbers w:val="0"/>
        <w:spacing w:before="0" w:beforeAutospacing="1" w:after="200" w:afterAutospacing="0" w:line="273" w:lineRule="auto"/>
        <w:ind w:left="0" w:right="0"/>
        <w:jc w:val="left"/>
        <w:rPr>
          <w:rFonts w:hint="default" w:ascii="Cambria" w:hAnsi="Cambria" w:eastAsia="ＭＳ 明朝" w:cs="Times New Roman"/>
          <w:sz w:val="22"/>
          <w:szCs w:val="22"/>
        </w:rPr>
      </w:pPr>
      <w:r>
        <w:rPr>
          <w:rFonts w:hint="default" w:ascii="Cambria" w:hAnsi="Cambria" w:eastAsia="ＭＳ 明朝" w:cs="Times New Roman"/>
          <w:b/>
          <w:bCs/>
          <w:kern w:val="0"/>
          <w:sz w:val="22"/>
          <w:szCs w:val="22"/>
          <w:lang w:val="en-US" w:eastAsia="zh-CN" w:bidi="ar"/>
        </w:rPr>
        <w:t xml:space="preserve">Test Date: </w:t>
      </w:r>
      <w:r>
        <w:rPr>
          <w:rFonts w:hint="default" w:ascii="Cambria" w:hAnsi="Cambria" w:eastAsia="ＭＳ 明朝" w:cs="Times New Roman"/>
          <w:kern w:val="0"/>
          <w:sz w:val="22"/>
          <w:szCs w:val="22"/>
          <w:lang w:val="en-US" w:eastAsia="zh-CN" w:bidi="ar"/>
        </w:rPr>
        <w:t>March 23, 2025</w:t>
      </w:r>
    </w:p>
    <w:p w14:paraId="52A7EA95">
      <w:pPr>
        <w:pStyle w:val="3"/>
        <w:outlineLvl w:val="9"/>
      </w:pPr>
    </w:p>
    <w:p w14:paraId="7BAC0E62">
      <w:pPr>
        <w:pStyle w:val="3"/>
        <w:outlineLvl w:val="9"/>
      </w:pPr>
    </w:p>
    <w:p w14:paraId="325EF665">
      <w:pPr>
        <w:pStyle w:val="3"/>
        <w:outlineLvl w:val="9"/>
      </w:pPr>
    </w:p>
    <w:p w14:paraId="485505F4">
      <w:pPr>
        <w:pStyle w:val="3"/>
        <w:outlineLvl w:val="9"/>
      </w:pPr>
    </w:p>
    <w:p w14:paraId="4A328DB6">
      <w:pPr>
        <w:pStyle w:val="3"/>
        <w:outlineLvl w:val="9"/>
      </w:pPr>
    </w:p>
    <w:p w14:paraId="3E56E2D0">
      <w:pPr>
        <w:pStyle w:val="3"/>
        <w:outlineLvl w:val="9"/>
      </w:pPr>
    </w:p>
    <w:p w14:paraId="6DA55D7C">
      <w:pPr>
        <w:pStyle w:val="3"/>
        <w:outlineLvl w:val="9"/>
      </w:pPr>
    </w:p>
    <w:p w14:paraId="0B580C31">
      <w:pPr>
        <w:pStyle w:val="3"/>
        <w:outlineLvl w:val="9"/>
      </w:pPr>
    </w:p>
    <w:p w14:paraId="32089FB0">
      <w:pPr>
        <w:pStyle w:val="3"/>
        <w:outlineLvl w:val="9"/>
      </w:pPr>
    </w:p>
    <w:p w14:paraId="76909A67"/>
    <w:p w14:paraId="1ED0C0E4"/>
    <w:p w14:paraId="573C062D">
      <w:pPr>
        <w:pStyle w:val="3"/>
        <w:rPr>
          <w:rFonts w:hint="default"/>
          <w:lang w:val="en-US"/>
        </w:rPr>
      </w:pPr>
      <w:bookmarkStart w:id="15" w:name="_Toc12023"/>
      <w:r>
        <w:t>Test Case ID: TC_NF_00</w:t>
      </w:r>
      <w:r>
        <w:rPr>
          <w:rFonts w:hint="default"/>
          <w:lang w:val="en-US"/>
        </w:rPr>
        <w:t>1</w:t>
      </w:r>
      <w:bookmarkEnd w:id="15"/>
    </w:p>
    <w:p w14:paraId="294B878F">
      <w:r>
        <w:rPr>
          <w:b/>
          <w:bCs/>
        </w:rPr>
        <w:t>Title:</w:t>
      </w:r>
      <w:r>
        <w:t xml:space="preserve"> Responsive Layout on Mobile</w:t>
      </w:r>
    </w:p>
    <w:p w14:paraId="06BCE609">
      <w:r>
        <w:rPr>
          <w:b/>
          <w:bCs/>
        </w:rPr>
        <w:t>Module:</w:t>
      </w:r>
      <w:r>
        <w:t xml:space="preserve"> UI / Layout</w:t>
      </w:r>
    </w:p>
    <w:p w14:paraId="4E7B5443">
      <w:r>
        <w:rPr>
          <w:b/>
          <w:bCs/>
        </w:rPr>
        <w:t>Precondition:</w:t>
      </w:r>
      <w:r>
        <w:t xml:space="preserve"> User is on a mobile device or emulator</w:t>
      </w:r>
    </w:p>
    <w:p w14:paraId="7EC8C9E8">
      <w:pPr>
        <w:rPr>
          <w:b/>
          <w:bCs/>
        </w:rPr>
      </w:pPr>
      <w:r>
        <w:rPr>
          <w:b/>
          <w:bCs/>
        </w:rPr>
        <w:t>Test Steps:</w:t>
      </w:r>
    </w:p>
    <w:p w14:paraId="08BDAB03">
      <w:r>
        <w:rPr>
          <w:rFonts w:hint="default"/>
          <w:lang w:val="en-US"/>
        </w:rPr>
        <w:t>-</w:t>
      </w:r>
      <w:r>
        <w:t xml:space="preserve"> Open site on mobile or responsive emulator</w:t>
      </w:r>
    </w:p>
    <w:p w14:paraId="3E9EF005">
      <w:r>
        <w:rPr>
          <w:rFonts w:hint="default"/>
          <w:lang w:val="en-US"/>
        </w:rPr>
        <w:t>-</w:t>
      </w:r>
      <w:r>
        <w:t xml:space="preserve"> Navigate through main pages</w:t>
      </w:r>
    </w:p>
    <w:p w14:paraId="315F8D6F">
      <w:r>
        <w:rPr>
          <w:b/>
          <w:bCs/>
        </w:rPr>
        <w:t>Expected Result:</w:t>
      </w:r>
      <w:r>
        <w:t xml:space="preserve"> Layout adapts to screen size</w:t>
      </w:r>
    </w:p>
    <w:p w14:paraId="24436EF5">
      <w:r>
        <w:rPr>
          <w:b/>
          <w:bCs/>
        </w:rPr>
        <w:t>Actual Result:</w:t>
      </w:r>
      <w:r>
        <w:t xml:space="preserve"> Responsive design works</w:t>
      </w:r>
    </w:p>
    <w:p w14:paraId="6BAB4FDC">
      <w:r>
        <w:rPr>
          <w:b/>
          <w:bCs/>
        </w:rPr>
        <w:t>Status:</w:t>
      </w:r>
      <w:r>
        <w:t xml:space="preserve"> Passed</w:t>
      </w:r>
    </w:p>
    <w:p w14:paraId="40EA793B">
      <w:r>
        <w:rPr>
          <w:b/>
          <w:bCs/>
        </w:rPr>
        <w:t>Priority:</w:t>
      </w:r>
      <w:r>
        <w:t xml:space="preserve"> High</w:t>
      </w:r>
    </w:p>
    <w:p w14:paraId="5721D7B6">
      <w:r>
        <w:rPr>
          <w:b/>
          <w:bCs/>
        </w:rPr>
        <w:t>Tested By:</w:t>
      </w:r>
      <w:r>
        <w:t xml:space="preserve"> QA Team</w:t>
      </w:r>
    </w:p>
    <w:p w14:paraId="54CA5D59">
      <w:r>
        <w:rPr>
          <w:b/>
          <w:bCs/>
        </w:rPr>
        <w:t>Test Date:</w:t>
      </w:r>
      <w:r>
        <w:t xml:space="preserve"> March 23, 2025</w:t>
      </w:r>
    </w:p>
    <w:p w14:paraId="635EFCFA"/>
    <w:p w14:paraId="7E099B2F">
      <w:r>
        <w:br w:type="page"/>
      </w:r>
    </w:p>
    <w:p w14:paraId="03B2E48A">
      <w:pPr>
        <w:pStyle w:val="2"/>
        <w:numPr>
          <w:ilvl w:val="0"/>
          <w:numId w:val="8"/>
        </w:numPr>
        <w:spacing w:line="360" w:lineRule="auto"/>
        <w:ind w:left="420" w:leftChars="0" w:hanging="420" w:firstLineChars="0"/>
        <w:rPr>
          <w:sz w:val="32"/>
          <w:szCs w:val="32"/>
          <w:u w:val="single"/>
        </w:rPr>
      </w:pPr>
      <w:bookmarkStart w:id="16" w:name="_Toc27093"/>
      <w:r>
        <w:rPr>
          <w:sz w:val="32"/>
          <w:szCs w:val="32"/>
          <w:u w:val="single"/>
        </w:rPr>
        <w:t>Bug Report Section</w:t>
      </w:r>
      <w:bookmarkEnd w:id="16"/>
    </w:p>
    <w:p w14:paraId="767DEEC1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All test cases passed. </w:t>
      </w:r>
    </w:p>
    <w:p w14:paraId="65CC8D17">
      <w:pPr>
        <w:pStyle w:val="2"/>
        <w:numPr>
          <w:ilvl w:val="0"/>
          <w:numId w:val="8"/>
        </w:numPr>
        <w:spacing w:line="360" w:lineRule="auto"/>
        <w:ind w:left="420" w:leftChars="0" w:hanging="420" w:firstLineChars="0"/>
        <w:rPr>
          <w:sz w:val="32"/>
          <w:szCs w:val="32"/>
          <w:u w:val="single"/>
        </w:rPr>
      </w:pPr>
      <w:bookmarkStart w:id="17" w:name="_Toc25166"/>
      <w:r>
        <w:rPr>
          <w:sz w:val="32"/>
          <w:szCs w:val="32"/>
          <w:u w:val="single"/>
        </w:rPr>
        <w:t>Test Summary</w:t>
      </w:r>
      <w:bookmarkEnd w:id="17"/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C39B8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56893B4">
            <w:r>
              <w:t>Metric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88656E9">
            <w:r>
              <w:t>Count</w:t>
            </w:r>
          </w:p>
        </w:tc>
      </w:tr>
      <w:tr w14:paraId="75B0C3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EAB1AE">
            <w:r>
              <w:t>Total Test Cases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9BAA071">
            <w:pPr>
              <w:rPr>
                <w:rFonts w:hint="default"/>
                <w:lang w:val="en-US"/>
              </w:rPr>
            </w:pPr>
            <w:r>
              <w:t>1</w:t>
            </w:r>
            <w:r>
              <w:rPr>
                <w:rFonts w:hint="default"/>
                <w:lang w:val="en-US"/>
              </w:rPr>
              <w:t>3</w:t>
            </w:r>
          </w:p>
        </w:tc>
      </w:tr>
      <w:tr w14:paraId="231369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9EB7A92">
            <w:r>
              <w:t>Passed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33B31ED">
            <w:pPr>
              <w:rPr>
                <w:rFonts w:hint="default"/>
                <w:lang w:val="en-US"/>
              </w:rPr>
            </w:pPr>
            <w:r>
              <w:t>13</w:t>
            </w:r>
          </w:p>
        </w:tc>
      </w:tr>
      <w:tr w14:paraId="4E5653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0D61F204">
            <w:r>
              <w:t>Failed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5373750"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</w:t>
            </w:r>
          </w:p>
        </w:tc>
      </w:tr>
      <w:tr w14:paraId="0F52C4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D3DA8E0">
            <w:r>
              <w:t>Blocked</w:t>
            </w:r>
          </w:p>
        </w:tc>
        <w:tc>
          <w:tcPr>
            <w:tcW w:w="4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D0FBBE4">
            <w:r>
              <w:t>0</w:t>
            </w:r>
          </w:p>
        </w:tc>
      </w:tr>
    </w:tbl>
    <w:p w14:paraId="141BE44F"/>
    <w:sectPr>
      <w:footerReference r:id="rId5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0AD22B">
    <w:pPr>
      <w:pStyle w:val="1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D40586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PX0393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D40586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1836F2"/>
    <w:multiLevelType w:val="singleLevel"/>
    <w:tmpl w:val="DC1836F2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00BAF7A4"/>
    <w:multiLevelType w:val="singleLevel"/>
    <w:tmpl w:val="00BAF7A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4712"/>
    <w:rsid w:val="00AA1D8D"/>
    <w:rsid w:val="00B47730"/>
    <w:rsid w:val="00CB0664"/>
    <w:rsid w:val="00FC693F"/>
    <w:rsid w:val="0127018A"/>
    <w:rsid w:val="015C15C8"/>
    <w:rsid w:val="018E7819"/>
    <w:rsid w:val="01FC36D0"/>
    <w:rsid w:val="02094F64"/>
    <w:rsid w:val="02421D02"/>
    <w:rsid w:val="02721111"/>
    <w:rsid w:val="029A6A52"/>
    <w:rsid w:val="02AE0F75"/>
    <w:rsid w:val="03497C46"/>
    <w:rsid w:val="036916A9"/>
    <w:rsid w:val="03815FF0"/>
    <w:rsid w:val="03903DE4"/>
    <w:rsid w:val="03A7376C"/>
    <w:rsid w:val="040D6933"/>
    <w:rsid w:val="045F2EBA"/>
    <w:rsid w:val="063E7ECD"/>
    <w:rsid w:val="07036991"/>
    <w:rsid w:val="070D72A1"/>
    <w:rsid w:val="07107A01"/>
    <w:rsid w:val="07701543"/>
    <w:rsid w:val="093738EA"/>
    <w:rsid w:val="0989441D"/>
    <w:rsid w:val="0A0C438A"/>
    <w:rsid w:val="0A9877F2"/>
    <w:rsid w:val="0ABF1C30"/>
    <w:rsid w:val="0AFC1A95"/>
    <w:rsid w:val="0B3F3E5F"/>
    <w:rsid w:val="0BC6115D"/>
    <w:rsid w:val="0BF132A6"/>
    <w:rsid w:val="0CEA34BE"/>
    <w:rsid w:val="0D23491D"/>
    <w:rsid w:val="0D796E2B"/>
    <w:rsid w:val="0EBD6C3D"/>
    <w:rsid w:val="0F1457B6"/>
    <w:rsid w:val="0F6A005A"/>
    <w:rsid w:val="0F9878A4"/>
    <w:rsid w:val="0FE679A4"/>
    <w:rsid w:val="1007595A"/>
    <w:rsid w:val="108F6B38"/>
    <w:rsid w:val="10C95A18"/>
    <w:rsid w:val="11B02492"/>
    <w:rsid w:val="11C52438"/>
    <w:rsid w:val="11EA578E"/>
    <w:rsid w:val="13407773"/>
    <w:rsid w:val="13816ECC"/>
    <w:rsid w:val="14311AF6"/>
    <w:rsid w:val="146F244D"/>
    <w:rsid w:val="147D712D"/>
    <w:rsid w:val="15674EC2"/>
    <w:rsid w:val="15E3035A"/>
    <w:rsid w:val="164B4D9F"/>
    <w:rsid w:val="165F72C3"/>
    <w:rsid w:val="17876D25"/>
    <w:rsid w:val="18653B5E"/>
    <w:rsid w:val="19D67B51"/>
    <w:rsid w:val="19DE1F55"/>
    <w:rsid w:val="1A55773C"/>
    <w:rsid w:val="1ABD1D9F"/>
    <w:rsid w:val="1B1C6D90"/>
    <w:rsid w:val="1B3061E5"/>
    <w:rsid w:val="1B5E0712"/>
    <w:rsid w:val="1C454170"/>
    <w:rsid w:val="1D731205"/>
    <w:rsid w:val="1E422931"/>
    <w:rsid w:val="1E880EA7"/>
    <w:rsid w:val="1F8B19CE"/>
    <w:rsid w:val="202D39A2"/>
    <w:rsid w:val="21143A54"/>
    <w:rsid w:val="2154483D"/>
    <w:rsid w:val="22D70785"/>
    <w:rsid w:val="241E4CD1"/>
    <w:rsid w:val="24AB7DB8"/>
    <w:rsid w:val="263D1448"/>
    <w:rsid w:val="26E85164"/>
    <w:rsid w:val="281B425C"/>
    <w:rsid w:val="28B35714"/>
    <w:rsid w:val="28E229A0"/>
    <w:rsid w:val="2A5850DC"/>
    <w:rsid w:val="2A5B478B"/>
    <w:rsid w:val="2A932366"/>
    <w:rsid w:val="2B4B7916"/>
    <w:rsid w:val="2BC639DD"/>
    <w:rsid w:val="2C56006A"/>
    <w:rsid w:val="2C742F1C"/>
    <w:rsid w:val="2CCE0EA7"/>
    <w:rsid w:val="2DAA28F9"/>
    <w:rsid w:val="2E57641F"/>
    <w:rsid w:val="2EDF26F1"/>
    <w:rsid w:val="2F8B2E0E"/>
    <w:rsid w:val="2FCB0375"/>
    <w:rsid w:val="307B5F9A"/>
    <w:rsid w:val="313C05D6"/>
    <w:rsid w:val="31AF7290"/>
    <w:rsid w:val="32911E02"/>
    <w:rsid w:val="32D60378"/>
    <w:rsid w:val="33B272A3"/>
    <w:rsid w:val="34D96843"/>
    <w:rsid w:val="34DE2CCB"/>
    <w:rsid w:val="357B604D"/>
    <w:rsid w:val="35D703D8"/>
    <w:rsid w:val="36296275"/>
    <w:rsid w:val="36923616"/>
    <w:rsid w:val="37774B8E"/>
    <w:rsid w:val="382F0AB9"/>
    <w:rsid w:val="38FA1D7C"/>
    <w:rsid w:val="39157E58"/>
    <w:rsid w:val="3961212F"/>
    <w:rsid w:val="3A0B03CA"/>
    <w:rsid w:val="3A29194C"/>
    <w:rsid w:val="3A9337A6"/>
    <w:rsid w:val="3B3F0623"/>
    <w:rsid w:val="3B5E66F2"/>
    <w:rsid w:val="3BA21765"/>
    <w:rsid w:val="3CC350C0"/>
    <w:rsid w:val="3D3E4A09"/>
    <w:rsid w:val="3E3F202E"/>
    <w:rsid w:val="4009291E"/>
    <w:rsid w:val="403E1AF3"/>
    <w:rsid w:val="40624D42"/>
    <w:rsid w:val="40FB31AB"/>
    <w:rsid w:val="41393870"/>
    <w:rsid w:val="41C73B79"/>
    <w:rsid w:val="428E22BD"/>
    <w:rsid w:val="43993A74"/>
    <w:rsid w:val="44215D2A"/>
    <w:rsid w:val="45FD4563"/>
    <w:rsid w:val="467E7FB4"/>
    <w:rsid w:val="476F03A3"/>
    <w:rsid w:val="483F7F95"/>
    <w:rsid w:val="49942AC5"/>
    <w:rsid w:val="49C04C0E"/>
    <w:rsid w:val="4A013479"/>
    <w:rsid w:val="4A6D602B"/>
    <w:rsid w:val="4B4536BB"/>
    <w:rsid w:val="4C2578FB"/>
    <w:rsid w:val="4CA07244"/>
    <w:rsid w:val="4D090068"/>
    <w:rsid w:val="4DA57322"/>
    <w:rsid w:val="4EDA10ED"/>
    <w:rsid w:val="4F500D2C"/>
    <w:rsid w:val="510F6C81"/>
    <w:rsid w:val="5112678F"/>
    <w:rsid w:val="511A4EA0"/>
    <w:rsid w:val="527F6965"/>
    <w:rsid w:val="53B27FDC"/>
    <w:rsid w:val="541E0990"/>
    <w:rsid w:val="545E1779"/>
    <w:rsid w:val="54F15D3A"/>
    <w:rsid w:val="55503B49"/>
    <w:rsid w:val="55902DF0"/>
    <w:rsid w:val="564367C8"/>
    <w:rsid w:val="57D0331F"/>
    <w:rsid w:val="58472064"/>
    <w:rsid w:val="58D418C8"/>
    <w:rsid w:val="5A252118"/>
    <w:rsid w:val="5BD64344"/>
    <w:rsid w:val="5CFB6F38"/>
    <w:rsid w:val="5D204456"/>
    <w:rsid w:val="5EBB7A7A"/>
    <w:rsid w:val="5F1D25F2"/>
    <w:rsid w:val="5FC01AAC"/>
    <w:rsid w:val="5FED10F1"/>
    <w:rsid w:val="60411551"/>
    <w:rsid w:val="61FA38FE"/>
    <w:rsid w:val="62FB0777"/>
    <w:rsid w:val="63BF6533"/>
    <w:rsid w:val="63C24F39"/>
    <w:rsid w:val="64B24842"/>
    <w:rsid w:val="64D7377C"/>
    <w:rsid w:val="64E32E12"/>
    <w:rsid w:val="65E55EB8"/>
    <w:rsid w:val="673B0C03"/>
    <w:rsid w:val="674B0C82"/>
    <w:rsid w:val="676054B6"/>
    <w:rsid w:val="676A58F9"/>
    <w:rsid w:val="6922410C"/>
    <w:rsid w:val="69270594"/>
    <w:rsid w:val="6941113D"/>
    <w:rsid w:val="697F6A24"/>
    <w:rsid w:val="6A555782"/>
    <w:rsid w:val="6B193A43"/>
    <w:rsid w:val="6D4270CF"/>
    <w:rsid w:val="6D9E6164"/>
    <w:rsid w:val="6E5D529D"/>
    <w:rsid w:val="6E6A3D7F"/>
    <w:rsid w:val="6E7510E8"/>
    <w:rsid w:val="6F1C7A8B"/>
    <w:rsid w:val="70067344"/>
    <w:rsid w:val="70E262C1"/>
    <w:rsid w:val="720F2993"/>
    <w:rsid w:val="72596DA7"/>
    <w:rsid w:val="726254B8"/>
    <w:rsid w:val="73653BCE"/>
    <w:rsid w:val="746C1002"/>
    <w:rsid w:val="758A7EE3"/>
    <w:rsid w:val="75D77FE2"/>
    <w:rsid w:val="760B1736"/>
    <w:rsid w:val="76453E99"/>
    <w:rsid w:val="76A72C39"/>
    <w:rsid w:val="78555DF8"/>
    <w:rsid w:val="78CA30F6"/>
    <w:rsid w:val="79A02597"/>
    <w:rsid w:val="79F53325"/>
    <w:rsid w:val="7A017138"/>
    <w:rsid w:val="7A492DB0"/>
    <w:rsid w:val="7B2D3022"/>
    <w:rsid w:val="7B9D23DC"/>
    <w:rsid w:val="7CCC724B"/>
    <w:rsid w:val="7E0A3FA9"/>
    <w:rsid w:val="7E381D20"/>
    <w:rsid w:val="7E466E74"/>
    <w:rsid w:val="7F1C5816"/>
    <w:rsid w:val="7F2B002F"/>
    <w:rsid w:val="7FA0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5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66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1</Lines>
  <Paragraphs>1</Paragraphs>
  <TotalTime>2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Tasnim Ibrahim</cp:lastModifiedBy>
  <dcterms:modified xsi:type="dcterms:W3CDTF">2025-03-23T10:33:56Z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B2EFA27B7C7540B2BA8AA697AE50DE2C_12</vt:lpwstr>
  </property>
</Properties>
</file>